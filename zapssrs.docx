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77E45" w14:textId="2AA68336" w:rsidR="001E2B9C" w:rsidRPr="002D704E" w:rsidRDefault="76709BD0" w:rsidP="002D704E">
      <w:pPr>
        <w:jc w:val="center"/>
        <w:rPr>
          <w:rFonts w:ascii="Aptos" w:hAnsi="Aptos" w:hint="eastAsia"/>
          <w:sz w:val="32"/>
          <w:szCs w:val="32"/>
        </w:rPr>
      </w:pPr>
      <w:r w:rsidRPr="10C8213B">
        <w:rPr>
          <w:rFonts w:ascii="Aptos" w:hAnsi="Aptos"/>
          <w:sz w:val="32"/>
          <w:szCs w:val="32"/>
        </w:rPr>
        <w:t xml:space="preserve">Software </w:t>
      </w:r>
      <w:r w:rsidR="1D5EF0FA" w:rsidRPr="10C8213B">
        <w:rPr>
          <w:rFonts w:ascii="Aptos" w:hAnsi="Aptos"/>
          <w:sz w:val="32"/>
          <w:szCs w:val="32"/>
        </w:rPr>
        <w:t>Requirements Specification</w:t>
      </w:r>
    </w:p>
    <w:p w14:paraId="28BA2742" w14:textId="20B19F55" w:rsidR="001E2B9C" w:rsidRPr="00C87118" w:rsidRDefault="4CACA697" w:rsidP="00C87118">
      <w:pPr>
        <w:pStyle w:val="ListParagraph"/>
        <w:numPr>
          <w:ilvl w:val="0"/>
          <w:numId w:val="50"/>
        </w:numPr>
        <w:rPr>
          <w:rFonts w:ascii="Aptos" w:hAnsi="Aptos" w:hint="eastAsia"/>
          <w:b/>
          <w:bCs/>
          <w:color w:val="0070C0"/>
          <w:sz w:val="28"/>
          <w:szCs w:val="28"/>
        </w:rPr>
      </w:pPr>
      <w:r w:rsidRPr="00C87118">
        <w:rPr>
          <w:rFonts w:ascii="Aptos" w:hAnsi="Aptos"/>
          <w:b/>
          <w:bCs/>
          <w:color w:val="0070C0"/>
          <w:sz w:val="28"/>
          <w:szCs w:val="28"/>
        </w:rPr>
        <w:t>Objective:</w:t>
      </w:r>
    </w:p>
    <w:p w14:paraId="6D63CDFD" w14:textId="6693ADA8" w:rsidR="00CF2BB1" w:rsidRPr="00B7073A" w:rsidRDefault="492137F2" w:rsidP="00B7073A">
      <w:r w:rsidRPr="10C8213B">
        <w:rPr>
          <w:rFonts w:ascii="system-ui" w:eastAsia="system-ui" w:hAnsi="system-ui" w:cs="system-ui"/>
          <w:sz w:val="24"/>
          <w:szCs w:val="24"/>
        </w:rPr>
        <w:t>To clearly document all functional and non-functional requirements of the system, ensuring a shared understanding among stakeholders and serving as a reference for design, development, testing, and maintenance.</w:t>
      </w:r>
    </w:p>
    <w:p w14:paraId="0D558EED" w14:textId="0FC848F4" w:rsidR="00CF2BB1" w:rsidRPr="001E2B9C" w:rsidRDefault="7382336A" w:rsidP="10C8213B">
      <w:pPr>
        <w:spacing w:after="160" w:line="257" w:lineRule="auto"/>
      </w:pPr>
      <w:r w:rsidRPr="10C8213B">
        <w:rPr>
          <w:rFonts w:ascii="Aptos" w:eastAsia="Aptos" w:hAnsi="Aptos" w:cs="Aptos"/>
          <w:b/>
          <w:bCs/>
        </w:rPr>
        <w:t>1. Introduction</w:t>
      </w:r>
    </w:p>
    <w:p w14:paraId="32372408" w14:textId="28C34342" w:rsidR="00CF2BB1" w:rsidRPr="001E2B9C" w:rsidRDefault="7382336A" w:rsidP="10C8213B">
      <w:pPr>
        <w:spacing w:after="160" w:line="257" w:lineRule="auto"/>
      </w:pPr>
      <w:r w:rsidRPr="10C8213B">
        <w:rPr>
          <w:rFonts w:ascii="Aptos" w:eastAsia="Aptos" w:hAnsi="Aptos" w:cs="Aptos"/>
        </w:rPr>
        <w:t>This section introduces the project, explaining its purpose and audience.</w:t>
      </w:r>
    </w:p>
    <w:p w14:paraId="3123414A" w14:textId="77777777" w:rsidR="00B7073A" w:rsidRDefault="00B7073A" w:rsidP="00B7073A">
      <w:pPr>
        <w:pStyle w:val="Heading3"/>
      </w:pPr>
      <w:r>
        <w:rPr>
          <w:rStyle w:val="Strong"/>
          <w:b/>
          <w:bCs/>
        </w:rPr>
        <w:t>1.1 Purpose</w:t>
      </w:r>
    </w:p>
    <w:p w14:paraId="308C816F" w14:textId="77777777" w:rsidR="00B7073A" w:rsidRDefault="00B7073A" w:rsidP="00B7073A">
      <w:pPr>
        <w:pStyle w:val="NormalWeb"/>
      </w:pPr>
      <w:r>
        <w:t xml:space="preserve">The purpose of this application, </w:t>
      </w:r>
      <w:proofErr w:type="spellStart"/>
      <w:r>
        <w:rPr>
          <w:rStyle w:val="Strong"/>
        </w:rPr>
        <w:t>ZapSafe</w:t>
      </w:r>
      <w:proofErr w:type="spellEnd"/>
      <w:r>
        <w:t xml:space="preserve">, is to provide users with a next-gen AI-powered personal safety companion. The app uses AI, ML, and Deep Learning to continuously monitor environmental cues such as threatening sounds, aggressive gestures, sudden crowd movement, or unsafe vibes. Whenever a potential risk is detected, </w:t>
      </w:r>
      <w:proofErr w:type="spellStart"/>
      <w:r>
        <w:t>ZapSafe</w:t>
      </w:r>
      <w:proofErr w:type="spellEnd"/>
      <w:r>
        <w:t xml:space="preserve"> instantly alerts users with alarms, vibrations, and live location sharing to emergency contacts.</w:t>
      </w:r>
    </w:p>
    <w:p w14:paraId="194E5917" w14:textId="77777777" w:rsidR="00B7073A" w:rsidRDefault="00B7073A" w:rsidP="00B7073A">
      <w:pPr>
        <w:pStyle w:val="NormalWeb"/>
      </w:pPr>
      <w:r>
        <w:t>Example Functionalities:</w:t>
      </w:r>
    </w:p>
    <w:p w14:paraId="6DBC920E" w14:textId="77777777" w:rsidR="00B7073A" w:rsidRDefault="00B7073A" w:rsidP="00B7073A">
      <w:pPr>
        <w:pStyle w:val="NormalWeb"/>
        <w:numPr>
          <w:ilvl w:val="0"/>
          <w:numId w:val="27"/>
        </w:numPr>
      </w:pPr>
      <w:r>
        <w:t>Detect threatening sounds and gestures in real time.</w:t>
      </w:r>
    </w:p>
    <w:p w14:paraId="763C26F5" w14:textId="77777777" w:rsidR="00B7073A" w:rsidRDefault="00B7073A" w:rsidP="00B7073A">
      <w:pPr>
        <w:pStyle w:val="NormalWeb"/>
        <w:numPr>
          <w:ilvl w:val="0"/>
          <w:numId w:val="27"/>
        </w:numPr>
      </w:pPr>
      <w:r>
        <w:t>Allow users to trigger invisible SOS signals.</w:t>
      </w:r>
    </w:p>
    <w:p w14:paraId="7CAF7937" w14:textId="77777777" w:rsidR="00B7073A" w:rsidRDefault="00B7073A" w:rsidP="00B7073A">
      <w:pPr>
        <w:pStyle w:val="NormalWeb"/>
        <w:numPr>
          <w:ilvl w:val="0"/>
          <w:numId w:val="27"/>
        </w:numPr>
      </w:pPr>
      <w:r>
        <w:t>Generate fake calls to help users escape dangerous situations.</w:t>
      </w:r>
    </w:p>
    <w:p w14:paraId="72CA28B1" w14:textId="77777777" w:rsidR="00B7073A" w:rsidRDefault="00B7073A" w:rsidP="00B7073A">
      <w:pPr>
        <w:pStyle w:val="NormalWeb"/>
        <w:numPr>
          <w:ilvl w:val="0"/>
          <w:numId w:val="27"/>
        </w:numPr>
      </w:pPr>
      <w:r>
        <w:t>Share live GPS location and harassment reports with trusted contacts and nearby community members.</w:t>
      </w:r>
    </w:p>
    <w:p w14:paraId="1AF445F5" w14:textId="77777777" w:rsidR="00B7073A" w:rsidRDefault="00B7073A" w:rsidP="00B7073A">
      <w:pPr>
        <w:pStyle w:val="Heading3"/>
      </w:pPr>
      <w:r>
        <w:rPr>
          <w:rStyle w:val="Strong"/>
          <w:b/>
          <w:bCs/>
        </w:rPr>
        <w:t>1.2 Document Conventions</w:t>
      </w:r>
    </w:p>
    <w:p w14:paraId="282C9841" w14:textId="77777777" w:rsidR="00B7073A" w:rsidRDefault="00B7073A" w:rsidP="00B7073A">
      <w:pPr>
        <w:pStyle w:val="NormalWeb"/>
        <w:numPr>
          <w:ilvl w:val="0"/>
          <w:numId w:val="28"/>
        </w:numPr>
      </w:pPr>
      <w:r>
        <w:rPr>
          <w:rStyle w:val="Strong"/>
        </w:rPr>
        <w:t>AI</w:t>
      </w:r>
      <w:r>
        <w:t xml:space="preserve"> – Artificial Intelligence</w:t>
      </w:r>
    </w:p>
    <w:p w14:paraId="51D9BDB2" w14:textId="77777777" w:rsidR="00B7073A" w:rsidRDefault="00B7073A" w:rsidP="00B7073A">
      <w:pPr>
        <w:pStyle w:val="NormalWeb"/>
        <w:numPr>
          <w:ilvl w:val="0"/>
          <w:numId w:val="28"/>
        </w:numPr>
      </w:pPr>
      <w:r>
        <w:rPr>
          <w:rStyle w:val="Strong"/>
        </w:rPr>
        <w:t>ML</w:t>
      </w:r>
      <w:r>
        <w:t xml:space="preserve"> – Machine Learning</w:t>
      </w:r>
    </w:p>
    <w:p w14:paraId="294F2577" w14:textId="77777777" w:rsidR="00B7073A" w:rsidRDefault="00B7073A" w:rsidP="00B7073A">
      <w:pPr>
        <w:pStyle w:val="NormalWeb"/>
        <w:numPr>
          <w:ilvl w:val="0"/>
          <w:numId w:val="28"/>
        </w:numPr>
      </w:pPr>
      <w:r>
        <w:rPr>
          <w:rStyle w:val="Strong"/>
        </w:rPr>
        <w:t>DL</w:t>
      </w:r>
      <w:r>
        <w:t xml:space="preserve"> – Deep Learning</w:t>
      </w:r>
    </w:p>
    <w:p w14:paraId="5C5D0ADD" w14:textId="77777777" w:rsidR="00B7073A" w:rsidRDefault="00B7073A" w:rsidP="00B7073A">
      <w:pPr>
        <w:pStyle w:val="NormalWeb"/>
        <w:numPr>
          <w:ilvl w:val="0"/>
          <w:numId w:val="28"/>
        </w:numPr>
      </w:pPr>
      <w:r>
        <w:rPr>
          <w:rStyle w:val="Strong"/>
        </w:rPr>
        <w:t>GPS</w:t>
      </w:r>
      <w:r>
        <w:t xml:space="preserve"> – Global Positioning System</w:t>
      </w:r>
    </w:p>
    <w:p w14:paraId="7876A8CF" w14:textId="77777777" w:rsidR="00B7073A" w:rsidRDefault="00B7073A" w:rsidP="00B7073A">
      <w:pPr>
        <w:pStyle w:val="NormalWeb"/>
        <w:numPr>
          <w:ilvl w:val="0"/>
          <w:numId w:val="28"/>
        </w:numPr>
      </w:pPr>
      <w:r>
        <w:rPr>
          <w:rStyle w:val="Strong"/>
        </w:rPr>
        <w:t>SOS</w:t>
      </w:r>
      <w:r>
        <w:t xml:space="preserve"> – Emergency Help Signal</w:t>
      </w:r>
    </w:p>
    <w:p w14:paraId="7B36F5F2" w14:textId="77777777" w:rsidR="00B7073A" w:rsidRDefault="00B7073A" w:rsidP="00B7073A">
      <w:pPr>
        <w:pStyle w:val="NormalWeb"/>
        <w:numPr>
          <w:ilvl w:val="0"/>
          <w:numId w:val="28"/>
        </w:numPr>
      </w:pPr>
      <w:r>
        <w:rPr>
          <w:rStyle w:val="Strong"/>
        </w:rPr>
        <w:t>UI</w:t>
      </w:r>
      <w:r>
        <w:t xml:space="preserve"> – User Interface</w:t>
      </w:r>
    </w:p>
    <w:p w14:paraId="068642B9" w14:textId="77777777" w:rsidR="00B7073A" w:rsidRDefault="00B7073A" w:rsidP="00B7073A">
      <w:pPr>
        <w:pStyle w:val="NormalWeb"/>
        <w:numPr>
          <w:ilvl w:val="0"/>
          <w:numId w:val="28"/>
        </w:numPr>
      </w:pPr>
      <w:r>
        <w:rPr>
          <w:rStyle w:val="Strong"/>
        </w:rPr>
        <w:t>API</w:t>
      </w:r>
      <w:r>
        <w:t xml:space="preserve"> – Application Programming Interface</w:t>
      </w:r>
    </w:p>
    <w:p w14:paraId="67BA65C8" w14:textId="77777777" w:rsidR="00B7073A" w:rsidRDefault="00C87118" w:rsidP="00B7073A">
      <w:r>
        <w:pict w14:anchorId="55117CF9">
          <v:rect id="_x0000_i1025" style="width:0;height:1.5pt" o:hralign="center" o:hrstd="t" o:hr="t" fillcolor="#a0a0a0" stroked="f"/>
        </w:pict>
      </w:r>
    </w:p>
    <w:p w14:paraId="74DF9ACC" w14:textId="77777777" w:rsidR="00B7073A" w:rsidRDefault="00B7073A" w:rsidP="00B7073A">
      <w:pPr>
        <w:pStyle w:val="Heading3"/>
      </w:pPr>
      <w:r>
        <w:rPr>
          <w:rStyle w:val="Strong"/>
          <w:b/>
          <w:bCs/>
        </w:rPr>
        <w:t>1.3 Intended Audience and Reading Suggestions</w:t>
      </w:r>
    </w:p>
    <w:p w14:paraId="41426897" w14:textId="77777777" w:rsidR="00B7073A" w:rsidRDefault="00B7073A" w:rsidP="00B7073A">
      <w:pPr>
        <w:pStyle w:val="NormalWeb"/>
        <w:numPr>
          <w:ilvl w:val="0"/>
          <w:numId w:val="29"/>
        </w:numPr>
      </w:pPr>
      <w:r>
        <w:rPr>
          <w:rStyle w:val="Strong"/>
        </w:rPr>
        <w:t>Developers</w:t>
      </w:r>
      <w:r>
        <w:t xml:space="preserve"> – Implement AI features, mobile UI, and backend APIs.</w:t>
      </w:r>
    </w:p>
    <w:p w14:paraId="2BB332A9" w14:textId="77777777" w:rsidR="00B7073A" w:rsidRDefault="00B7073A" w:rsidP="00B7073A">
      <w:pPr>
        <w:pStyle w:val="NormalWeb"/>
        <w:numPr>
          <w:ilvl w:val="0"/>
          <w:numId w:val="29"/>
        </w:numPr>
      </w:pPr>
      <w:r>
        <w:rPr>
          <w:rStyle w:val="Strong"/>
        </w:rPr>
        <w:t>QA Testers</w:t>
      </w:r>
      <w:r>
        <w:t xml:space="preserve"> – Validate performance, accuracy of AI models, and app usability.</w:t>
      </w:r>
    </w:p>
    <w:p w14:paraId="14AB5404" w14:textId="77777777" w:rsidR="00B7073A" w:rsidRDefault="00B7073A" w:rsidP="00B7073A">
      <w:pPr>
        <w:pStyle w:val="NormalWeb"/>
        <w:numPr>
          <w:ilvl w:val="0"/>
          <w:numId w:val="29"/>
        </w:numPr>
      </w:pPr>
      <w:r>
        <w:rPr>
          <w:rStyle w:val="Strong"/>
        </w:rPr>
        <w:t>Business Analysts</w:t>
      </w:r>
      <w:r>
        <w:t xml:space="preserve"> – Ensure the app meets market and societal safety needs.</w:t>
      </w:r>
    </w:p>
    <w:p w14:paraId="0BC2D009" w14:textId="77777777" w:rsidR="00B7073A" w:rsidRDefault="00B7073A" w:rsidP="00B7073A">
      <w:pPr>
        <w:pStyle w:val="NormalWeb"/>
        <w:numPr>
          <w:ilvl w:val="0"/>
          <w:numId w:val="29"/>
        </w:numPr>
      </w:pPr>
      <w:r>
        <w:rPr>
          <w:rStyle w:val="Strong"/>
        </w:rPr>
        <w:t>End Users</w:t>
      </w:r>
      <w:r>
        <w:t xml:space="preserve"> – Individuals seeking real-time personal safety.</w:t>
      </w:r>
    </w:p>
    <w:p w14:paraId="4BB38DAF" w14:textId="77777777" w:rsidR="00B7073A" w:rsidRDefault="00B7073A" w:rsidP="00B7073A">
      <w:pPr>
        <w:pStyle w:val="NormalWeb"/>
        <w:numPr>
          <w:ilvl w:val="0"/>
          <w:numId w:val="29"/>
        </w:numPr>
      </w:pPr>
      <w:r>
        <w:rPr>
          <w:rStyle w:val="Strong"/>
        </w:rPr>
        <w:t>Law Enforcement &amp; NGOs</w:t>
      </w:r>
      <w:r>
        <w:t xml:space="preserve"> – Can integrate alerts and reports into their systems.</w:t>
      </w:r>
    </w:p>
    <w:p w14:paraId="222FC101" w14:textId="77777777" w:rsidR="00B7073A" w:rsidRDefault="00B7073A" w:rsidP="00B7073A">
      <w:pPr>
        <w:pStyle w:val="Heading3"/>
      </w:pPr>
      <w:r>
        <w:rPr>
          <w:rStyle w:val="Strong"/>
          <w:b/>
          <w:bCs/>
        </w:rPr>
        <w:lastRenderedPageBreak/>
        <w:t>1.4 Product Scope</w:t>
      </w:r>
    </w:p>
    <w:p w14:paraId="1D0BFCFC" w14:textId="77777777" w:rsidR="00B7073A" w:rsidRDefault="00B7073A" w:rsidP="00B7073A">
      <w:pPr>
        <w:pStyle w:val="NormalWeb"/>
      </w:pPr>
      <w:proofErr w:type="spellStart"/>
      <w:r>
        <w:t>ZapSafe</w:t>
      </w:r>
      <w:proofErr w:type="spellEnd"/>
      <w:r>
        <w:t xml:space="preserve"> is an AI-powered safety app that proactively detects danger and provides instant alerts. Unlike traditional SOS apps that require manual activation, </w:t>
      </w:r>
      <w:proofErr w:type="spellStart"/>
      <w:r>
        <w:t>ZapSafe</w:t>
      </w:r>
      <w:proofErr w:type="spellEnd"/>
      <w:r>
        <w:t xml:space="preserve"> reacts automatically.</w:t>
      </w:r>
    </w:p>
    <w:p w14:paraId="6FF51D2C" w14:textId="77777777" w:rsidR="00B7073A" w:rsidRDefault="00B7073A" w:rsidP="00B7073A">
      <w:pPr>
        <w:pStyle w:val="NormalWeb"/>
      </w:pPr>
      <w:r>
        <w:t>Key features include:</w:t>
      </w:r>
    </w:p>
    <w:p w14:paraId="296D01B8" w14:textId="77777777" w:rsidR="00B7073A" w:rsidRDefault="00B7073A" w:rsidP="00B7073A">
      <w:pPr>
        <w:pStyle w:val="NormalWeb"/>
        <w:numPr>
          <w:ilvl w:val="0"/>
          <w:numId w:val="30"/>
        </w:numPr>
      </w:pPr>
      <w:r>
        <w:rPr>
          <w:rStyle w:val="Strong"/>
        </w:rPr>
        <w:t>AI-powered sound and gesture recognition.</w:t>
      </w:r>
    </w:p>
    <w:p w14:paraId="55E7B680" w14:textId="77777777" w:rsidR="00B7073A" w:rsidRDefault="00B7073A" w:rsidP="00B7073A">
      <w:pPr>
        <w:pStyle w:val="NormalWeb"/>
        <w:numPr>
          <w:ilvl w:val="0"/>
          <w:numId w:val="30"/>
        </w:numPr>
      </w:pPr>
      <w:r>
        <w:rPr>
          <w:rStyle w:val="Strong"/>
        </w:rPr>
        <w:t xml:space="preserve">Invisible SOS triggers (power button, volume keys, </w:t>
      </w:r>
      <w:proofErr w:type="gramStart"/>
      <w:r>
        <w:rPr>
          <w:rStyle w:val="Strong"/>
        </w:rPr>
        <w:t>gestures</w:t>
      </w:r>
      <w:proofErr w:type="gramEnd"/>
      <w:r>
        <w:rPr>
          <w:rStyle w:val="Strong"/>
        </w:rPr>
        <w:t>).</w:t>
      </w:r>
    </w:p>
    <w:p w14:paraId="3551315B" w14:textId="77777777" w:rsidR="00B7073A" w:rsidRDefault="00B7073A" w:rsidP="00B7073A">
      <w:pPr>
        <w:pStyle w:val="NormalWeb"/>
        <w:numPr>
          <w:ilvl w:val="0"/>
          <w:numId w:val="30"/>
        </w:numPr>
      </w:pPr>
      <w:r>
        <w:rPr>
          <w:rStyle w:val="Strong"/>
        </w:rPr>
        <w:t>Fake call simulation to escape threats.</w:t>
      </w:r>
    </w:p>
    <w:p w14:paraId="06DF3645" w14:textId="77777777" w:rsidR="00B7073A" w:rsidRDefault="00B7073A" w:rsidP="00B7073A">
      <w:pPr>
        <w:pStyle w:val="NormalWeb"/>
        <w:numPr>
          <w:ilvl w:val="0"/>
          <w:numId w:val="30"/>
        </w:numPr>
      </w:pPr>
      <w:r>
        <w:rPr>
          <w:rStyle w:val="Strong"/>
        </w:rPr>
        <w:t>Crowd-backed harassment reporting.</w:t>
      </w:r>
    </w:p>
    <w:p w14:paraId="3C31B01C" w14:textId="77777777" w:rsidR="00B7073A" w:rsidRDefault="00B7073A" w:rsidP="00B7073A">
      <w:pPr>
        <w:pStyle w:val="NormalWeb"/>
        <w:numPr>
          <w:ilvl w:val="0"/>
          <w:numId w:val="30"/>
        </w:numPr>
      </w:pPr>
      <w:r>
        <w:rPr>
          <w:rStyle w:val="Strong"/>
        </w:rPr>
        <w:t>Cross-platform compatibility (Android, iOS, Web).</w:t>
      </w:r>
    </w:p>
    <w:p w14:paraId="593E011B" w14:textId="77777777" w:rsidR="00B7073A" w:rsidRDefault="00C87118" w:rsidP="00B7073A">
      <w:r>
        <w:pict w14:anchorId="2849618A">
          <v:rect id="_x0000_i1026" style="width:0;height:1.5pt" o:hralign="center" o:hrstd="t" o:hr="t" fillcolor="#a0a0a0" stroked="f"/>
        </w:pict>
      </w:r>
    </w:p>
    <w:p w14:paraId="3ABD47F8" w14:textId="77777777" w:rsidR="00B7073A" w:rsidRDefault="00B7073A" w:rsidP="00B7073A">
      <w:pPr>
        <w:pStyle w:val="Heading3"/>
      </w:pPr>
      <w:r>
        <w:rPr>
          <w:rStyle w:val="Strong"/>
          <w:b/>
          <w:bCs/>
        </w:rPr>
        <w:t>1.5 References</w:t>
      </w:r>
    </w:p>
    <w:p w14:paraId="0A7EC2CC" w14:textId="77777777" w:rsidR="00B7073A" w:rsidRDefault="00B7073A" w:rsidP="00B7073A">
      <w:pPr>
        <w:pStyle w:val="NormalWeb"/>
        <w:numPr>
          <w:ilvl w:val="0"/>
          <w:numId w:val="31"/>
        </w:numPr>
      </w:pPr>
      <w:r>
        <w:t xml:space="preserve">Research on </w:t>
      </w:r>
      <w:r>
        <w:rPr>
          <w:rStyle w:val="Strong"/>
        </w:rPr>
        <w:t>AI sound &amp; gesture recognition</w:t>
      </w:r>
      <w:r>
        <w:t xml:space="preserve"> datasets (UrbanSound8K, ESC-50, </w:t>
      </w:r>
      <w:proofErr w:type="spellStart"/>
      <w:r>
        <w:t>MediaPipe</w:t>
      </w:r>
      <w:proofErr w:type="spellEnd"/>
      <w:r>
        <w:t>).</w:t>
      </w:r>
    </w:p>
    <w:p w14:paraId="3C03CD73" w14:textId="77777777" w:rsidR="00B7073A" w:rsidRDefault="00B7073A" w:rsidP="00B7073A">
      <w:pPr>
        <w:pStyle w:val="NormalWeb"/>
        <w:numPr>
          <w:ilvl w:val="0"/>
          <w:numId w:val="31"/>
        </w:numPr>
      </w:pPr>
      <w:r>
        <w:rPr>
          <w:rStyle w:val="Strong"/>
        </w:rPr>
        <w:t>GDPR compliance</w:t>
      </w:r>
      <w:r>
        <w:t xml:space="preserve"> for data privacy.</w:t>
      </w:r>
    </w:p>
    <w:p w14:paraId="78ED773C" w14:textId="77777777" w:rsidR="00B7073A" w:rsidRDefault="00B7073A" w:rsidP="00B7073A">
      <w:pPr>
        <w:pStyle w:val="NormalWeb"/>
        <w:numPr>
          <w:ilvl w:val="0"/>
          <w:numId w:val="31"/>
        </w:numPr>
      </w:pPr>
      <w:r>
        <w:rPr>
          <w:rStyle w:val="Strong"/>
        </w:rPr>
        <w:t>PCI-DSS</w:t>
      </w:r>
      <w:r>
        <w:t xml:space="preserve"> for secure transactions.</w:t>
      </w:r>
    </w:p>
    <w:p w14:paraId="49043D6B" w14:textId="77777777" w:rsidR="00B7073A" w:rsidRDefault="00B7073A" w:rsidP="00B7073A">
      <w:pPr>
        <w:pStyle w:val="NormalWeb"/>
        <w:numPr>
          <w:ilvl w:val="0"/>
          <w:numId w:val="31"/>
        </w:numPr>
      </w:pPr>
      <w:r>
        <w:t xml:space="preserve">Industry reports on </w:t>
      </w:r>
      <w:r>
        <w:rPr>
          <w:rStyle w:val="Strong"/>
        </w:rPr>
        <w:t>personal safety apps</w:t>
      </w:r>
      <w:r>
        <w:t xml:space="preserve"> (</w:t>
      </w:r>
      <w:proofErr w:type="spellStart"/>
      <w:r>
        <w:t>bSafe</w:t>
      </w:r>
      <w:proofErr w:type="spellEnd"/>
      <w:r>
        <w:t xml:space="preserve">, </w:t>
      </w:r>
      <w:proofErr w:type="spellStart"/>
      <w:r>
        <w:t>Safetipin</w:t>
      </w:r>
      <w:proofErr w:type="spellEnd"/>
      <w:r>
        <w:t>, Life360).</w:t>
      </w:r>
    </w:p>
    <w:p w14:paraId="35D7A859" w14:textId="77777777" w:rsidR="00B7073A" w:rsidRDefault="7382336A" w:rsidP="00B7073A">
      <w:pPr>
        <w:pStyle w:val="Heading2"/>
      </w:pPr>
      <w:r w:rsidRPr="10C8213B">
        <w:rPr>
          <w:rFonts w:ascii="Aptos" w:eastAsia="Aptos" w:hAnsi="Aptos" w:cs="Aptos"/>
          <w:sz w:val="22"/>
          <w:szCs w:val="22"/>
        </w:rPr>
        <w:t xml:space="preserve"> </w:t>
      </w:r>
      <w:r w:rsidR="00B7073A">
        <w:rPr>
          <w:rStyle w:val="Strong"/>
          <w:b/>
          <w:bCs/>
        </w:rPr>
        <w:t>2. Overall Description</w:t>
      </w:r>
    </w:p>
    <w:p w14:paraId="2D621CC0" w14:textId="77777777" w:rsidR="00B7073A" w:rsidRDefault="00B7073A" w:rsidP="00B7073A">
      <w:pPr>
        <w:pStyle w:val="Heading3"/>
      </w:pPr>
      <w:r>
        <w:rPr>
          <w:rStyle w:val="Strong"/>
          <w:b/>
          <w:bCs/>
        </w:rPr>
        <w:t>2.1 Product Perspective</w:t>
      </w:r>
    </w:p>
    <w:p w14:paraId="27F5B0FE" w14:textId="77777777" w:rsidR="00B7073A" w:rsidRDefault="00B7073A" w:rsidP="00B7073A">
      <w:pPr>
        <w:pStyle w:val="NormalWeb"/>
      </w:pPr>
      <w:proofErr w:type="spellStart"/>
      <w:r>
        <w:t>ZapSafe</w:t>
      </w:r>
      <w:proofErr w:type="spellEnd"/>
      <w:r>
        <w:t xml:space="preserve"> is a </w:t>
      </w:r>
      <w:r>
        <w:rPr>
          <w:rStyle w:val="Strong"/>
        </w:rPr>
        <w:t>multi-user safety platform</w:t>
      </w:r>
      <w:r>
        <w:t xml:space="preserve"> integrating individuals, emergency contacts, law enforcement, and the community.</w:t>
      </w:r>
    </w:p>
    <w:p w14:paraId="1793BF71" w14:textId="77777777" w:rsidR="00B7073A" w:rsidRDefault="00B7073A" w:rsidP="00B7073A">
      <w:pPr>
        <w:pStyle w:val="NormalWeb"/>
        <w:numPr>
          <w:ilvl w:val="0"/>
          <w:numId w:val="32"/>
        </w:numPr>
      </w:pPr>
      <w:r>
        <w:t xml:space="preserve">Works as a </w:t>
      </w:r>
      <w:r>
        <w:rPr>
          <w:rStyle w:val="Strong"/>
        </w:rPr>
        <w:t>mobile-first app</w:t>
      </w:r>
      <w:r>
        <w:t xml:space="preserve"> with optional web dashboard.</w:t>
      </w:r>
    </w:p>
    <w:p w14:paraId="1A240A40" w14:textId="77777777" w:rsidR="00B7073A" w:rsidRDefault="00B7073A" w:rsidP="00B7073A">
      <w:pPr>
        <w:pStyle w:val="NormalWeb"/>
        <w:numPr>
          <w:ilvl w:val="0"/>
          <w:numId w:val="32"/>
        </w:numPr>
      </w:pPr>
      <w:r>
        <w:t xml:space="preserve">Integrates with third-party services like </w:t>
      </w:r>
      <w:r>
        <w:rPr>
          <w:rStyle w:val="Strong"/>
        </w:rPr>
        <w:t>Google Maps (GPS tracking)</w:t>
      </w:r>
      <w:r>
        <w:t xml:space="preserve"> and </w:t>
      </w:r>
      <w:r>
        <w:rPr>
          <w:rStyle w:val="Strong"/>
        </w:rPr>
        <w:t>Firebase (authentication/notifications)</w:t>
      </w:r>
      <w:r>
        <w:t>.</w:t>
      </w:r>
    </w:p>
    <w:p w14:paraId="73A9F590" w14:textId="77777777" w:rsidR="00B7073A" w:rsidRDefault="00B7073A" w:rsidP="00B7073A">
      <w:pPr>
        <w:pStyle w:val="NormalWeb"/>
        <w:numPr>
          <w:ilvl w:val="0"/>
          <w:numId w:val="32"/>
        </w:numPr>
      </w:pPr>
      <w:r>
        <w:t xml:space="preserve">Provides </w:t>
      </w:r>
      <w:r>
        <w:rPr>
          <w:rStyle w:val="Strong"/>
        </w:rPr>
        <w:t>AI-driven proactive detection</w:t>
      </w:r>
      <w:r>
        <w:t>, unlike traditional manual SOS apps.</w:t>
      </w:r>
    </w:p>
    <w:p w14:paraId="5A3E9DFB" w14:textId="77777777" w:rsidR="00B7073A" w:rsidRDefault="00C87118" w:rsidP="00B7073A">
      <w:r>
        <w:pict w14:anchorId="65A46246">
          <v:rect id="_x0000_i1027" style="width:0;height:1.5pt" o:hralign="center" o:hrstd="t" o:hr="t" fillcolor="#a0a0a0" stroked="f"/>
        </w:pict>
      </w:r>
    </w:p>
    <w:p w14:paraId="2F3F8C03" w14:textId="77777777" w:rsidR="00B7073A" w:rsidRDefault="00B7073A" w:rsidP="00B7073A">
      <w:pPr>
        <w:pStyle w:val="Heading3"/>
      </w:pPr>
      <w:r>
        <w:rPr>
          <w:rStyle w:val="Strong"/>
          <w:b/>
          <w:bCs/>
        </w:rPr>
        <w:t>2.2 Product Features</w:t>
      </w:r>
    </w:p>
    <w:p w14:paraId="33EB2329" w14:textId="77777777" w:rsidR="00B7073A" w:rsidRDefault="00B7073A" w:rsidP="00B7073A">
      <w:pPr>
        <w:pStyle w:val="NormalWeb"/>
        <w:numPr>
          <w:ilvl w:val="0"/>
          <w:numId w:val="33"/>
        </w:numPr>
      </w:pPr>
      <w:r>
        <w:rPr>
          <w:rStyle w:val="Strong"/>
        </w:rPr>
        <w:t>User Registration &amp; Login</w:t>
      </w:r>
      <w:r>
        <w:t xml:space="preserve"> (via phone, email, or social login).</w:t>
      </w:r>
    </w:p>
    <w:p w14:paraId="5EB0AE17" w14:textId="77777777" w:rsidR="00B7073A" w:rsidRDefault="00B7073A" w:rsidP="00B7073A">
      <w:pPr>
        <w:pStyle w:val="NormalWeb"/>
        <w:numPr>
          <w:ilvl w:val="0"/>
          <w:numId w:val="33"/>
        </w:numPr>
      </w:pPr>
      <w:r>
        <w:rPr>
          <w:rStyle w:val="Strong"/>
        </w:rPr>
        <w:t>AI-powered Danger Detection</w:t>
      </w:r>
      <w:r>
        <w:t xml:space="preserve"> (sound and gesture recognition).</w:t>
      </w:r>
    </w:p>
    <w:p w14:paraId="3B138C29" w14:textId="77777777" w:rsidR="00B7073A" w:rsidRDefault="00B7073A" w:rsidP="00B7073A">
      <w:pPr>
        <w:pStyle w:val="NormalWeb"/>
        <w:numPr>
          <w:ilvl w:val="0"/>
          <w:numId w:val="33"/>
        </w:numPr>
      </w:pPr>
      <w:r>
        <w:rPr>
          <w:rStyle w:val="Strong"/>
        </w:rPr>
        <w:t>Fake Call Simulation</w:t>
      </w:r>
      <w:r>
        <w:t xml:space="preserve"> (custom caller ID, realistic ringtone).</w:t>
      </w:r>
    </w:p>
    <w:p w14:paraId="77F4D8A2" w14:textId="77777777" w:rsidR="00B7073A" w:rsidRDefault="00B7073A" w:rsidP="00B7073A">
      <w:pPr>
        <w:pStyle w:val="NormalWeb"/>
        <w:numPr>
          <w:ilvl w:val="0"/>
          <w:numId w:val="33"/>
        </w:numPr>
      </w:pPr>
      <w:r>
        <w:rPr>
          <w:rStyle w:val="Strong"/>
        </w:rPr>
        <w:t>Invisible Distress Signal</w:t>
      </w:r>
      <w:r>
        <w:t xml:space="preserve"> (hardware triggers, secret words).</w:t>
      </w:r>
    </w:p>
    <w:p w14:paraId="0727B398" w14:textId="77777777" w:rsidR="00B7073A" w:rsidRDefault="00B7073A" w:rsidP="00B7073A">
      <w:pPr>
        <w:pStyle w:val="NormalWeb"/>
        <w:numPr>
          <w:ilvl w:val="0"/>
          <w:numId w:val="33"/>
        </w:numPr>
      </w:pPr>
      <w:r>
        <w:rPr>
          <w:rStyle w:val="Strong"/>
        </w:rPr>
        <w:t>Live GPS Tracking</w:t>
      </w:r>
      <w:r>
        <w:t xml:space="preserve"> (real-time location sharing).</w:t>
      </w:r>
    </w:p>
    <w:p w14:paraId="192181B2" w14:textId="77777777" w:rsidR="00B7073A" w:rsidRDefault="00B7073A" w:rsidP="00B7073A">
      <w:pPr>
        <w:pStyle w:val="NormalWeb"/>
        <w:numPr>
          <w:ilvl w:val="0"/>
          <w:numId w:val="33"/>
        </w:numPr>
      </w:pPr>
      <w:r>
        <w:rPr>
          <w:rStyle w:val="Strong"/>
        </w:rPr>
        <w:t>Crowd-Backed Harassment Reporting</w:t>
      </w:r>
      <w:r>
        <w:t xml:space="preserve"> (notify nearby users).</w:t>
      </w:r>
    </w:p>
    <w:p w14:paraId="35795B56" w14:textId="77777777" w:rsidR="00B7073A" w:rsidRDefault="00B7073A" w:rsidP="00B7073A">
      <w:pPr>
        <w:pStyle w:val="NormalWeb"/>
        <w:numPr>
          <w:ilvl w:val="0"/>
          <w:numId w:val="33"/>
        </w:numPr>
      </w:pPr>
      <w:r>
        <w:rPr>
          <w:rStyle w:val="Strong"/>
        </w:rPr>
        <w:t>Report Generation &amp; History Logs</w:t>
      </w:r>
      <w:r>
        <w:t xml:space="preserve"> (for admins and users).</w:t>
      </w:r>
    </w:p>
    <w:p w14:paraId="0BB1CBA3" w14:textId="77777777" w:rsidR="00B7073A" w:rsidRDefault="00C87118" w:rsidP="00B7073A">
      <w:r>
        <w:pict w14:anchorId="6E5B0B91">
          <v:rect id="_x0000_i1028" style="width:0;height:1.5pt" o:hralign="center" o:hrstd="t" o:hr="t" fillcolor="#a0a0a0" stroked="f"/>
        </w:pict>
      </w:r>
    </w:p>
    <w:p w14:paraId="3EDDD414" w14:textId="77777777" w:rsidR="00B7073A" w:rsidRDefault="00B7073A" w:rsidP="00B7073A">
      <w:pPr>
        <w:pStyle w:val="Heading3"/>
      </w:pPr>
      <w:r>
        <w:rPr>
          <w:rStyle w:val="Strong"/>
          <w:b/>
          <w:bCs/>
        </w:rPr>
        <w:lastRenderedPageBreak/>
        <w:t>2.3 User Classes and Characteristics</w:t>
      </w:r>
    </w:p>
    <w:p w14:paraId="5F1DCF04" w14:textId="77777777" w:rsidR="00B7073A" w:rsidRDefault="00B7073A" w:rsidP="00B7073A">
      <w:pPr>
        <w:pStyle w:val="NormalWeb"/>
        <w:numPr>
          <w:ilvl w:val="0"/>
          <w:numId w:val="34"/>
        </w:numPr>
      </w:pPr>
      <w:r>
        <w:rPr>
          <w:rStyle w:val="Strong"/>
        </w:rPr>
        <w:t>End Users (Students, Women, Elderly)</w:t>
      </w:r>
      <w:r>
        <w:t xml:space="preserve"> – Trigger SOS, receive alerts, view history.</w:t>
      </w:r>
    </w:p>
    <w:p w14:paraId="159BBECC" w14:textId="77777777" w:rsidR="00B7073A" w:rsidRDefault="00B7073A" w:rsidP="00B7073A">
      <w:pPr>
        <w:pStyle w:val="NormalWeb"/>
        <w:numPr>
          <w:ilvl w:val="0"/>
          <w:numId w:val="34"/>
        </w:numPr>
      </w:pPr>
      <w:r>
        <w:rPr>
          <w:rStyle w:val="Strong"/>
        </w:rPr>
        <w:t>Emergency Contacts</w:t>
      </w:r>
      <w:r>
        <w:t xml:space="preserve"> – Receive live location and distress updates.</w:t>
      </w:r>
    </w:p>
    <w:p w14:paraId="12F352A2" w14:textId="77777777" w:rsidR="00B7073A" w:rsidRDefault="00B7073A" w:rsidP="00B7073A">
      <w:pPr>
        <w:pStyle w:val="NormalWeb"/>
        <w:numPr>
          <w:ilvl w:val="0"/>
          <w:numId w:val="34"/>
        </w:numPr>
      </w:pPr>
      <w:r>
        <w:rPr>
          <w:rStyle w:val="Strong"/>
        </w:rPr>
        <w:t>Crowd Users</w:t>
      </w:r>
      <w:r>
        <w:t xml:space="preserve"> – Get nearby alerts and validate/report incidents.</w:t>
      </w:r>
    </w:p>
    <w:p w14:paraId="1BB5BF03" w14:textId="77777777" w:rsidR="00B7073A" w:rsidRDefault="00B7073A" w:rsidP="00B7073A">
      <w:pPr>
        <w:pStyle w:val="NormalWeb"/>
        <w:numPr>
          <w:ilvl w:val="0"/>
          <w:numId w:val="34"/>
        </w:numPr>
      </w:pPr>
      <w:r>
        <w:rPr>
          <w:rStyle w:val="Strong"/>
        </w:rPr>
        <w:t>Law Enforcement / NGOs</w:t>
      </w:r>
      <w:r>
        <w:t xml:space="preserve"> – Access alerts for quick response.</w:t>
      </w:r>
    </w:p>
    <w:p w14:paraId="266D855F" w14:textId="77777777" w:rsidR="00B7073A" w:rsidRDefault="00B7073A" w:rsidP="00B7073A">
      <w:pPr>
        <w:pStyle w:val="NormalWeb"/>
        <w:numPr>
          <w:ilvl w:val="0"/>
          <w:numId w:val="34"/>
        </w:numPr>
      </w:pPr>
      <w:r>
        <w:rPr>
          <w:rStyle w:val="Strong"/>
        </w:rPr>
        <w:t>Admin</w:t>
      </w:r>
      <w:r>
        <w:t xml:space="preserve"> – Manage system logs, security, and compliance.</w:t>
      </w:r>
    </w:p>
    <w:p w14:paraId="2117405A" w14:textId="64C4F0BB" w:rsidR="00C87118" w:rsidRPr="00C87118" w:rsidRDefault="00C87118" w:rsidP="00C8711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71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Primary Stakeholders:</w:t>
      </w:r>
      <w:r w:rsidRPr="00C871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End-users, emergency contacts.</w:t>
      </w:r>
    </w:p>
    <w:p w14:paraId="140C7DA9" w14:textId="35DA68BF" w:rsidR="00C87118" w:rsidRPr="00C87118" w:rsidRDefault="00C87118" w:rsidP="00C8711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71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Secondary Stakeholders:</w:t>
      </w:r>
      <w:r w:rsidRPr="00C871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Law enforcement, NGOs.</w:t>
      </w:r>
    </w:p>
    <w:p w14:paraId="21A46D66" w14:textId="2FAED8AF" w:rsidR="00C87118" w:rsidRPr="00C87118" w:rsidRDefault="00C87118" w:rsidP="00C8711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71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Tertiary Stakeholders:</w:t>
      </w:r>
      <w:r w:rsidRPr="00C871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App store providers, researchers (datasets).</w:t>
      </w:r>
    </w:p>
    <w:p w14:paraId="3949BA81" w14:textId="77777777" w:rsidR="00B7073A" w:rsidRDefault="00B7073A" w:rsidP="00B7073A">
      <w:pPr>
        <w:pStyle w:val="Heading3"/>
      </w:pPr>
      <w:r>
        <w:rPr>
          <w:rStyle w:val="Strong"/>
          <w:b/>
          <w:bCs/>
        </w:rPr>
        <w:t>2.4 Operating Environment</w:t>
      </w:r>
    </w:p>
    <w:p w14:paraId="5C84C9C4" w14:textId="77777777" w:rsidR="00B7073A" w:rsidRDefault="00B7073A" w:rsidP="00B7073A">
      <w:pPr>
        <w:pStyle w:val="NormalWeb"/>
        <w:numPr>
          <w:ilvl w:val="0"/>
          <w:numId w:val="35"/>
        </w:numPr>
      </w:pPr>
      <w:r>
        <w:rPr>
          <w:rStyle w:val="Strong"/>
        </w:rPr>
        <w:t>Mobile App:</w:t>
      </w:r>
      <w:r>
        <w:t xml:space="preserve"> Android 9+ / iOS 13+</w:t>
      </w:r>
    </w:p>
    <w:p w14:paraId="6D3D5B69" w14:textId="77777777" w:rsidR="00B7073A" w:rsidRDefault="00B7073A" w:rsidP="00B7073A">
      <w:pPr>
        <w:pStyle w:val="NormalWeb"/>
        <w:numPr>
          <w:ilvl w:val="0"/>
          <w:numId w:val="35"/>
        </w:numPr>
      </w:pPr>
      <w:r>
        <w:rPr>
          <w:rStyle w:val="Strong"/>
        </w:rPr>
        <w:t>Web Dashboard:</w:t>
      </w:r>
      <w:r>
        <w:t xml:space="preserve"> Chrome, Firefox, Safari</w:t>
      </w:r>
    </w:p>
    <w:p w14:paraId="65E8CAF8" w14:textId="77777777" w:rsidR="00B7073A" w:rsidRDefault="00B7073A" w:rsidP="00B7073A">
      <w:pPr>
        <w:pStyle w:val="NormalWeb"/>
        <w:numPr>
          <w:ilvl w:val="0"/>
          <w:numId w:val="35"/>
        </w:numPr>
      </w:pPr>
      <w:r>
        <w:rPr>
          <w:rStyle w:val="Strong"/>
        </w:rPr>
        <w:t>Database:</w:t>
      </w:r>
      <w:r>
        <w:t xml:space="preserve"> PostgreSQL / MongoDB</w:t>
      </w:r>
    </w:p>
    <w:p w14:paraId="2EBF87CD" w14:textId="77777777" w:rsidR="00B7073A" w:rsidRDefault="00B7073A" w:rsidP="00B7073A">
      <w:pPr>
        <w:pStyle w:val="NormalWeb"/>
        <w:numPr>
          <w:ilvl w:val="0"/>
          <w:numId w:val="35"/>
        </w:numPr>
      </w:pPr>
      <w:r>
        <w:rPr>
          <w:rStyle w:val="Strong"/>
        </w:rPr>
        <w:t>Hosting:</w:t>
      </w:r>
      <w:r>
        <w:t xml:space="preserve"> AWS / Google Cloud / Firebase</w:t>
      </w:r>
    </w:p>
    <w:p w14:paraId="04C9990B" w14:textId="77777777" w:rsidR="00B7073A" w:rsidRDefault="00B7073A" w:rsidP="00B7073A">
      <w:pPr>
        <w:pStyle w:val="NormalWeb"/>
        <w:numPr>
          <w:ilvl w:val="0"/>
          <w:numId w:val="35"/>
        </w:numPr>
      </w:pPr>
      <w:r>
        <w:rPr>
          <w:rStyle w:val="Strong"/>
        </w:rPr>
        <w:t>AI Frameworks:</w:t>
      </w:r>
      <w:r>
        <w:t xml:space="preserve">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Lite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</w:t>
      </w:r>
    </w:p>
    <w:p w14:paraId="4500FF1B" w14:textId="77777777" w:rsidR="00B7073A" w:rsidRDefault="00C87118" w:rsidP="00B7073A">
      <w:r>
        <w:pict w14:anchorId="53AB9ECA">
          <v:rect id="_x0000_i1029" style="width:0;height:1.5pt" o:hralign="center" o:hrstd="t" o:hr="t" fillcolor="#a0a0a0" stroked="f"/>
        </w:pict>
      </w:r>
    </w:p>
    <w:p w14:paraId="52478CEB" w14:textId="77777777" w:rsidR="00B7073A" w:rsidRDefault="00B7073A" w:rsidP="00B7073A">
      <w:pPr>
        <w:pStyle w:val="Heading3"/>
      </w:pPr>
      <w:r>
        <w:rPr>
          <w:rStyle w:val="Strong"/>
          <w:b/>
          <w:bCs/>
        </w:rPr>
        <w:t>2.5 Design and Implementation Constraints</w:t>
      </w:r>
    </w:p>
    <w:p w14:paraId="1DF5F29B" w14:textId="77777777" w:rsidR="00B7073A" w:rsidRDefault="00B7073A" w:rsidP="00B7073A">
      <w:pPr>
        <w:pStyle w:val="NormalWeb"/>
        <w:numPr>
          <w:ilvl w:val="0"/>
          <w:numId w:val="36"/>
        </w:numPr>
      </w:pPr>
      <w:r>
        <w:t xml:space="preserve">Must support </w:t>
      </w:r>
      <w:r>
        <w:rPr>
          <w:rStyle w:val="Strong"/>
        </w:rPr>
        <w:t>at least 50,000 concurrent users</w:t>
      </w:r>
      <w:r>
        <w:t>.</w:t>
      </w:r>
    </w:p>
    <w:p w14:paraId="7F68F8F9" w14:textId="77777777" w:rsidR="00B7073A" w:rsidRDefault="00B7073A" w:rsidP="00B7073A">
      <w:pPr>
        <w:pStyle w:val="NormalWeb"/>
        <w:numPr>
          <w:ilvl w:val="0"/>
          <w:numId w:val="36"/>
        </w:numPr>
      </w:pPr>
      <w:r>
        <w:t xml:space="preserve">AI models must run </w:t>
      </w:r>
      <w:r>
        <w:rPr>
          <w:rStyle w:val="Strong"/>
        </w:rPr>
        <w:t>in real time (&lt;100ms inference)</w:t>
      </w:r>
      <w:r>
        <w:t>.</w:t>
      </w:r>
    </w:p>
    <w:p w14:paraId="79247266" w14:textId="77777777" w:rsidR="00B7073A" w:rsidRDefault="00B7073A" w:rsidP="00B7073A">
      <w:pPr>
        <w:pStyle w:val="NormalWeb"/>
        <w:numPr>
          <w:ilvl w:val="0"/>
          <w:numId w:val="36"/>
        </w:numPr>
      </w:pPr>
      <w:r>
        <w:t>All communications must be encrypted (SSL/TLS).</w:t>
      </w:r>
    </w:p>
    <w:p w14:paraId="06459C55" w14:textId="77777777" w:rsidR="00B7073A" w:rsidRDefault="00B7073A" w:rsidP="00B7073A">
      <w:pPr>
        <w:pStyle w:val="NormalWeb"/>
        <w:numPr>
          <w:ilvl w:val="0"/>
          <w:numId w:val="36"/>
        </w:numPr>
      </w:pPr>
      <w:r>
        <w:t xml:space="preserve">Compliance with </w:t>
      </w:r>
      <w:r>
        <w:rPr>
          <w:rStyle w:val="Strong"/>
        </w:rPr>
        <w:t>regional data privacy laws</w:t>
      </w:r>
      <w:r>
        <w:t>.</w:t>
      </w:r>
    </w:p>
    <w:p w14:paraId="378B244C" w14:textId="77777777" w:rsidR="00B7073A" w:rsidRDefault="00B7073A" w:rsidP="00B7073A">
      <w:pPr>
        <w:pStyle w:val="NormalWeb"/>
        <w:numPr>
          <w:ilvl w:val="0"/>
          <w:numId w:val="36"/>
        </w:numPr>
      </w:pPr>
      <w:r>
        <w:t xml:space="preserve">Continuous monitoring should not cause </w:t>
      </w:r>
      <w:r>
        <w:rPr>
          <w:rStyle w:val="Strong"/>
        </w:rPr>
        <w:t>excessive battery drain</w:t>
      </w:r>
      <w:r>
        <w:t>.</w:t>
      </w:r>
    </w:p>
    <w:p w14:paraId="6FFC5305" w14:textId="77777777" w:rsidR="00B7073A" w:rsidRDefault="00C87118" w:rsidP="00B7073A">
      <w:r>
        <w:pict w14:anchorId="79F78FA2">
          <v:rect id="_x0000_i1030" style="width:0;height:1.5pt" o:hralign="center" o:hrstd="t" o:hr="t" fillcolor="#a0a0a0" stroked="f"/>
        </w:pict>
      </w:r>
    </w:p>
    <w:p w14:paraId="3E09D7BC" w14:textId="77777777" w:rsidR="00B7073A" w:rsidRDefault="00B7073A" w:rsidP="00B7073A">
      <w:pPr>
        <w:pStyle w:val="Heading3"/>
      </w:pPr>
      <w:r>
        <w:rPr>
          <w:rStyle w:val="Strong"/>
          <w:b/>
          <w:bCs/>
        </w:rPr>
        <w:t>2.6 Assumptions and Dependencies</w:t>
      </w:r>
    </w:p>
    <w:p w14:paraId="1AA616F3" w14:textId="77777777" w:rsidR="00B7073A" w:rsidRDefault="00B7073A" w:rsidP="00B7073A">
      <w:pPr>
        <w:pStyle w:val="NormalWeb"/>
        <w:numPr>
          <w:ilvl w:val="0"/>
          <w:numId w:val="37"/>
        </w:numPr>
      </w:pPr>
      <w:r>
        <w:t xml:space="preserve">Users must have a </w:t>
      </w:r>
      <w:r>
        <w:rPr>
          <w:rStyle w:val="Strong"/>
        </w:rPr>
        <w:t>stable internet connection</w:t>
      </w:r>
      <w:r>
        <w:t xml:space="preserve"> for real-time alerts.</w:t>
      </w:r>
    </w:p>
    <w:p w14:paraId="70CB1EF9" w14:textId="77777777" w:rsidR="00B7073A" w:rsidRDefault="00B7073A" w:rsidP="00B7073A">
      <w:pPr>
        <w:pStyle w:val="NormalWeb"/>
        <w:numPr>
          <w:ilvl w:val="0"/>
          <w:numId w:val="37"/>
        </w:numPr>
      </w:pPr>
      <w:r>
        <w:t xml:space="preserve">Mobile devices must support </w:t>
      </w:r>
      <w:r>
        <w:rPr>
          <w:rStyle w:val="Strong"/>
        </w:rPr>
        <w:t>GPS, microphone, and motion sensors</w:t>
      </w:r>
      <w:r>
        <w:t>.</w:t>
      </w:r>
    </w:p>
    <w:p w14:paraId="3B70273A" w14:textId="77777777" w:rsidR="00B7073A" w:rsidRDefault="00B7073A" w:rsidP="00B7073A">
      <w:pPr>
        <w:pStyle w:val="NormalWeb"/>
        <w:numPr>
          <w:ilvl w:val="0"/>
          <w:numId w:val="37"/>
        </w:numPr>
      </w:pPr>
      <w:r>
        <w:t xml:space="preserve">Dependence on </w:t>
      </w:r>
      <w:r>
        <w:rPr>
          <w:rStyle w:val="Strong"/>
        </w:rPr>
        <w:t>Google Maps API</w:t>
      </w:r>
      <w:r>
        <w:t xml:space="preserve"> for GPS tracking.</w:t>
      </w:r>
    </w:p>
    <w:p w14:paraId="589D9DC8" w14:textId="77777777" w:rsidR="00B7073A" w:rsidRDefault="00B7073A" w:rsidP="00B7073A">
      <w:pPr>
        <w:pStyle w:val="NormalWeb"/>
        <w:numPr>
          <w:ilvl w:val="0"/>
          <w:numId w:val="37"/>
        </w:numPr>
      </w:pPr>
      <w:r>
        <w:t xml:space="preserve">Dependence on </w:t>
      </w:r>
      <w:r>
        <w:rPr>
          <w:rStyle w:val="Strong"/>
        </w:rPr>
        <w:t>Firebase/third-party services</w:t>
      </w:r>
      <w:r>
        <w:t xml:space="preserve"> for notifications.</w:t>
      </w:r>
    </w:p>
    <w:p w14:paraId="35187C7C" w14:textId="03885D09" w:rsidR="00C87118" w:rsidRDefault="00C87118" w:rsidP="00B7073A">
      <w:pPr>
        <w:pStyle w:val="NormalWeb"/>
        <w:numPr>
          <w:ilvl w:val="0"/>
          <w:numId w:val="37"/>
        </w:numPr>
      </w:pPr>
      <w:r>
        <w:t xml:space="preserve">Future versions may integrate </w:t>
      </w:r>
      <w:proofErr w:type="spellStart"/>
      <w:r>
        <w:t>Mapbox</w:t>
      </w:r>
      <w:proofErr w:type="spellEnd"/>
      <w:r>
        <w:t xml:space="preserve"> (offline maps) to reduce reliance on Google Maps</w:t>
      </w:r>
    </w:p>
    <w:p w14:paraId="31BAE6F6" w14:textId="77777777" w:rsidR="00B7073A" w:rsidRDefault="00C87118" w:rsidP="00B7073A">
      <w:r>
        <w:pict w14:anchorId="294E3B67">
          <v:rect id="_x0000_i1031" style="width:0;height:1.5pt" o:hralign="center" o:hrstd="t" o:hr="t" fillcolor="#a0a0a0" stroked="f"/>
        </w:pict>
      </w:r>
    </w:p>
    <w:p w14:paraId="6A3B3505" w14:textId="77777777" w:rsidR="00B7073A" w:rsidRDefault="00B7073A" w:rsidP="00B7073A">
      <w:pPr>
        <w:pStyle w:val="Heading2"/>
      </w:pPr>
      <w:r>
        <w:rPr>
          <w:rStyle w:val="Strong"/>
          <w:b/>
          <w:bCs/>
        </w:rPr>
        <w:t>3. Specific Requirements</w:t>
      </w:r>
    </w:p>
    <w:p w14:paraId="7C6DEFDB" w14:textId="77777777" w:rsidR="00B7073A" w:rsidRDefault="00B7073A" w:rsidP="00B7073A">
      <w:pPr>
        <w:pStyle w:val="Heading3"/>
      </w:pPr>
      <w:r>
        <w:rPr>
          <w:rStyle w:val="Strong"/>
          <w:b/>
          <w:bCs/>
        </w:rPr>
        <w:t>3.1 Functional Requirements</w:t>
      </w:r>
    </w:p>
    <w:p w14:paraId="2097AC1B" w14:textId="77777777" w:rsidR="00B7073A" w:rsidRDefault="00B7073A" w:rsidP="00B7073A">
      <w:pPr>
        <w:pStyle w:val="NormalWeb"/>
        <w:numPr>
          <w:ilvl w:val="0"/>
          <w:numId w:val="38"/>
        </w:numPr>
      </w:pPr>
      <w:r>
        <w:rPr>
          <w:rStyle w:val="Strong"/>
        </w:rPr>
        <w:t>User Registration &amp; Authentication</w:t>
      </w:r>
    </w:p>
    <w:p w14:paraId="75B251E9" w14:textId="77777777" w:rsidR="00B7073A" w:rsidRDefault="00B7073A" w:rsidP="00B7073A">
      <w:pPr>
        <w:pStyle w:val="NormalWeb"/>
        <w:numPr>
          <w:ilvl w:val="1"/>
          <w:numId w:val="38"/>
        </w:numPr>
      </w:pPr>
      <w:r>
        <w:t>Register via phone/email/social login.</w:t>
      </w:r>
    </w:p>
    <w:p w14:paraId="54FD4A22" w14:textId="77777777" w:rsidR="00B7073A" w:rsidRDefault="00B7073A" w:rsidP="00B7073A">
      <w:pPr>
        <w:pStyle w:val="NormalWeb"/>
        <w:numPr>
          <w:ilvl w:val="1"/>
          <w:numId w:val="38"/>
        </w:numPr>
      </w:pPr>
      <w:r>
        <w:t>OTP verification for new accounts.</w:t>
      </w:r>
    </w:p>
    <w:p w14:paraId="1411E92C" w14:textId="77777777" w:rsidR="00B7073A" w:rsidRDefault="00B7073A" w:rsidP="00B7073A">
      <w:pPr>
        <w:pStyle w:val="NormalWeb"/>
        <w:numPr>
          <w:ilvl w:val="0"/>
          <w:numId w:val="38"/>
        </w:numPr>
      </w:pPr>
      <w:r>
        <w:rPr>
          <w:rStyle w:val="Strong"/>
        </w:rPr>
        <w:lastRenderedPageBreak/>
        <w:t>AI-powered Sound &amp; Gesture Monitoring</w:t>
      </w:r>
    </w:p>
    <w:p w14:paraId="0E2B0944" w14:textId="77777777" w:rsidR="00B7073A" w:rsidRDefault="00B7073A" w:rsidP="00B7073A">
      <w:pPr>
        <w:pStyle w:val="NormalWeb"/>
        <w:numPr>
          <w:ilvl w:val="1"/>
          <w:numId w:val="38"/>
        </w:numPr>
      </w:pPr>
      <w:r>
        <w:t>Detect distress sounds (screams, glass breaking).</w:t>
      </w:r>
    </w:p>
    <w:p w14:paraId="240F25BC" w14:textId="77777777" w:rsidR="00B7073A" w:rsidRDefault="00B7073A" w:rsidP="00B7073A">
      <w:pPr>
        <w:pStyle w:val="NormalWeb"/>
        <w:numPr>
          <w:ilvl w:val="1"/>
          <w:numId w:val="38"/>
        </w:numPr>
      </w:pPr>
      <w:r>
        <w:t>Detect SOS gestures (hand raise, shaking).</w:t>
      </w:r>
    </w:p>
    <w:p w14:paraId="74276154" w14:textId="77777777" w:rsidR="00B7073A" w:rsidRDefault="00B7073A" w:rsidP="00B7073A">
      <w:pPr>
        <w:pStyle w:val="NormalWeb"/>
        <w:numPr>
          <w:ilvl w:val="0"/>
          <w:numId w:val="38"/>
        </w:numPr>
      </w:pPr>
      <w:r>
        <w:rPr>
          <w:rStyle w:val="Strong"/>
        </w:rPr>
        <w:t>Invisible Distress Signal</w:t>
      </w:r>
    </w:p>
    <w:p w14:paraId="25CDD106" w14:textId="77777777" w:rsidR="00B7073A" w:rsidRDefault="00B7073A" w:rsidP="00B7073A">
      <w:pPr>
        <w:pStyle w:val="NormalWeb"/>
        <w:numPr>
          <w:ilvl w:val="1"/>
          <w:numId w:val="38"/>
        </w:numPr>
      </w:pPr>
      <w:r>
        <w:t>Triggered by power button press, volume keys, or keywords.</w:t>
      </w:r>
    </w:p>
    <w:p w14:paraId="63D8903F" w14:textId="77777777" w:rsidR="00B7073A" w:rsidRDefault="00B7073A" w:rsidP="00B7073A">
      <w:pPr>
        <w:pStyle w:val="NormalWeb"/>
        <w:numPr>
          <w:ilvl w:val="1"/>
          <w:numId w:val="38"/>
        </w:numPr>
      </w:pPr>
      <w:r>
        <w:t>Sends live GPS + audio/video to contacts.</w:t>
      </w:r>
    </w:p>
    <w:p w14:paraId="06229C27" w14:textId="77777777" w:rsidR="00B7073A" w:rsidRDefault="00B7073A" w:rsidP="00B7073A">
      <w:pPr>
        <w:pStyle w:val="NormalWeb"/>
        <w:numPr>
          <w:ilvl w:val="0"/>
          <w:numId w:val="38"/>
        </w:numPr>
      </w:pPr>
      <w:r>
        <w:rPr>
          <w:rStyle w:val="Strong"/>
        </w:rPr>
        <w:t>Fake Call Simulation</w:t>
      </w:r>
    </w:p>
    <w:p w14:paraId="78CD40C8" w14:textId="77777777" w:rsidR="00B7073A" w:rsidRDefault="00B7073A" w:rsidP="00B7073A">
      <w:pPr>
        <w:pStyle w:val="NormalWeb"/>
        <w:numPr>
          <w:ilvl w:val="1"/>
          <w:numId w:val="38"/>
        </w:numPr>
      </w:pPr>
      <w:r>
        <w:t>Generate realistic fake incoming call.</w:t>
      </w:r>
    </w:p>
    <w:p w14:paraId="753B36D5" w14:textId="77777777" w:rsidR="00B7073A" w:rsidRDefault="00B7073A" w:rsidP="00B7073A">
      <w:pPr>
        <w:pStyle w:val="NormalWeb"/>
        <w:numPr>
          <w:ilvl w:val="1"/>
          <w:numId w:val="38"/>
        </w:numPr>
      </w:pPr>
      <w:r>
        <w:t>Allow scheduling or instant trigger.</w:t>
      </w:r>
    </w:p>
    <w:p w14:paraId="7BB38515" w14:textId="77777777" w:rsidR="00B7073A" w:rsidRDefault="00B7073A" w:rsidP="00B7073A">
      <w:pPr>
        <w:pStyle w:val="NormalWeb"/>
        <w:numPr>
          <w:ilvl w:val="0"/>
          <w:numId w:val="38"/>
        </w:numPr>
      </w:pPr>
      <w:r>
        <w:rPr>
          <w:rStyle w:val="Strong"/>
        </w:rPr>
        <w:t>Crowd-Backed Harassment Reporting</w:t>
      </w:r>
    </w:p>
    <w:p w14:paraId="310572A3" w14:textId="77777777" w:rsidR="00B7073A" w:rsidRDefault="00B7073A" w:rsidP="00B7073A">
      <w:pPr>
        <w:pStyle w:val="NormalWeb"/>
        <w:numPr>
          <w:ilvl w:val="1"/>
          <w:numId w:val="38"/>
        </w:numPr>
      </w:pPr>
      <w:r>
        <w:t>Nearby users receive silent notifications.</w:t>
      </w:r>
    </w:p>
    <w:p w14:paraId="390BA25E" w14:textId="77777777" w:rsidR="00B7073A" w:rsidRDefault="00B7073A" w:rsidP="00B7073A">
      <w:pPr>
        <w:pStyle w:val="NormalWeb"/>
        <w:numPr>
          <w:ilvl w:val="1"/>
          <w:numId w:val="38"/>
        </w:numPr>
      </w:pPr>
      <w:r>
        <w:t>Option to validate or escalate to authorities.</w:t>
      </w:r>
    </w:p>
    <w:p w14:paraId="0E60D11C" w14:textId="77777777" w:rsidR="00B7073A" w:rsidRDefault="00B7073A" w:rsidP="00B7073A">
      <w:pPr>
        <w:pStyle w:val="NormalWeb"/>
        <w:numPr>
          <w:ilvl w:val="0"/>
          <w:numId w:val="38"/>
        </w:numPr>
      </w:pPr>
      <w:r>
        <w:rPr>
          <w:rStyle w:val="Strong"/>
        </w:rPr>
        <w:t>Report Generation &amp; History Logs</w:t>
      </w:r>
    </w:p>
    <w:p w14:paraId="3342D44C" w14:textId="77777777" w:rsidR="00B7073A" w:rsidRDefault="00B7073A" w:rsidP="00B7073A">
      <w:pPr>
        <w:pStyle w:val="NormalWeb"/>
        <w:numPr>
          <w:ilvl w:val="1"/>
          <w:numId w:val="38"/>
        </w:numPr>
      </w:pPr>
      <w:r>
        <w:t>Users can view past SOS alerts.</w:t>
      </w:r>
    </w:p>
    <w:p w14:paraId="25D73922" w14:textId="77777777" w:rsidR="00B7073A" w:rsidRDefault="00B7073A" w:rsidP="00B7073A">
      <w:pPr>
        <w:pStyle w:val="NormalWeb"/>
        <w:numPr>
          <w:ilvl w:val="1"/>
          <w:numId w:val="38"/>
        </w:numPr>
      </w:pPr>
      <w:r>
        <w:t>Admins generate reports for analysis.</w:t>
      </w:r>
    </w:p>
    <w:p w14:paraId="14ECBEAF" w14:textId="77777777" w:rsidR="00B7073A" w:rsidRDefault="00B7073A" w:rsidP="00B7073A">
      <w:pPr>
        <w:pStyle w:val="Heading3"/>
      </w:pPr>
      <w:r>
        <w:rPr>
          <w:rStyle w:val="Strong"/>
          <w:b/>
          <w:bCs/>
        </w:rPr>
        <w:t>3.2 External Interface Requirements</w:t>
      </w:r>
    </w:p>
    <w:p w14:paraId="595C06AE" w14:textId="77777777" w:rsidR="00B7073A" w:rsidRDefault="00B7073A" w:rsidP="00B7073A">
      <w:pPr>
        <w:pStyle w:val="NormalWeb"/>
        <w:numPr>
          <w:ilvl w:val="0"/>
          <w:numId w:val="39"/>
        </w:numPr>
      </w:pPr>
      <w:r>
        <w:rPr>
          <w:rStyle w:val="Strong"/>
        </w:rPr>
        <w:t>User Interfaces:</w:t>
      </w:r>
      <w:r>
        <w:t xml:space="preserve"> Mobile-first design, dark/light mode, minimal clicks.</w:t>
      </w:r>
    </w:p>
    <w:p w14:paraId="3A792983" w14:textId="77777777" w:rsidR="00B7073A" w:rsidRDefault="00B7073A" w:rsidP="00B7073A">
      <w:pPr>
        <w:pStyle w:val="NormalWeb"/>
        <w:numPr>
          <w:ilvl w:val="0"/>
          <w:numId w:val="39"/>
        </w:numPr>
      </w:pPr>
      <w:r>
        <w:rPr>
          <w:rStyle w:val="Strong"/>
        </w:rPr>
        <w:t>Hardware Interfaces:</w:t>
      </w:r>
      <w:r>
        <w:t xml:space="preserve"> Uses GPS, mic, camera, and sensors.</w:t>
      </w:r>
    </w:p>
    <w:p w14:paraId="553A5A6F" w14:textId="77777777" w:rsidR="00B7073A" w:rsidRDefault="00B7073A" w:rsidP="00B7073A">
      <w:pPr>
        <w:pStyle w:val="NormalWeb"/>
        <w:numPr>
          <w:ilvl w:val="0"/>
          <w:numId w:val="39"/>
        </w:numPr>
      </w:pPr>
      <w:r>
        <w:rPr>
          <w:rStyle w:val="Strong"/>
        </w:rPr>
        <w:t>Software Interfaces:</w:t>
      </w:r>
      <w:r>
        <w:t xml:space="preserve"> Google Maps API, Firebase </w:t>
      </w:r>
      <w:proofErr w:type="spellStart"/>
      <w:r>
        <w:t>Auth</w:t>
      </w:r>
      <w:proofErr w:type="spellEnd"/>
      <w:r>
        <w:t>, Push Notifications.</w:t>
      </w:r>
    </w:p>
    <w:p w14:paraId="3AAC37FB" w14:textId="77777777" w:rsidR="00B7073A" w:rsidRDefault="00B7073A" w:rsidP="00B7073A">
      <w:pPr>
        <w:pStyle w:val="NormalWeb"/>
        <w:numPr>
          <w:ilvl w:val="0"/>
          <w:numId w:val="39"/>
        </w:numPr>
      </w:pPr>
      <w:r>
        <w:rPr>
          <w:rStyle w:val="Strong"/>
        </w:rPr>
        <w:t>Communication Interfaces:</w:t>
      </w:r>
      <w:r>
        <w:t xml:space="preserve"> SMS, FCM push notifications, encrypted REST APIs.</w:t>
      </w:r>
    </w:p>
    <w:p w14:paraId="7BEC61FC" w14:textId="77777777" w:rsidR="00B7073A" w:rsidRDefault="00C87118" w:rsidP="00B7073A">
      <w:r>
        <w:pict w14:anchorId="1B282481">
          <v:rect id="_x0000_i1032" style="width:0;height:1.5pt" o:hralign="center" o:hrstd="t" o:hr="t" fillcolor="#a0a0a0" stroked="f"/>
        </w:pict>
      </w:r>
    </w:p>
    <w:p w14:paraId="3677FD87" w14:textId="77777777" w:rsidR="00B7073A" w:rsidRDefault="00B7073A" w:rsidP="00B7073A">
      <w:pPr>
        <w:pStyle w:val="Heading3"/>
      </w:pPr>
      <w:r>
        <w:rPr>
          <w:rStyle w:val="Strong"/>
          <w:b/>
          <w:bCs/>
        </w:rPr>
        <w:t>3.3 Performance Requirements</w:t>
      </w:r>
    </w:p>
    <w:p w14:paraId="3445FCFC" w14:textId="77777777" w:rsidR="00B7073A" w:rsidRDefault="00B7073A" w:rsidP="00B7073A">
      <w:pPr>
        <w:pStyle w:val="NormalWeb"/>
        <w:numPr>
          <w:ilvl w:val="0"/>
          <w:numId w:val="40"/>
        </w:numPr>
      </w:pPr>
      <w:r>
        <w:t xml:space="preserve">Danger detection inference: </w:t>
      </w:r>
      <w:r>
        <w:rPr>
          <w:rStyle w:val="Strong"/>
        </w:rPr>
        <w:t>&lt;100ms latency</w:t>
      </w:r>
      <w:r>
        <w:t>.</w:t>
      </w:r>
    </w:p>
    <w:p w14:paraId="7C071A52" w14:textId="77777777" w:rsidR="00B7073A" w:rsidRDefault="00B7073A" w:rsidP="00B7073A">
      <w:pPr>
        <w:pStyle w:val="NormalWeb"/>
        <w:numPr>
          <w:ilvl w:val="0"/>
          <w:numId w:val="40"/>
        </w:numPr>
      </w:pPr>
      <w:r>
        <w:t xml:space="preserve">Alerts must reach contacts within </w:t>
      </w:r>
      <w:r>
        <w:rPr>
          <w:rStyle w:val="Strong"/>
        </w:rPr>
        <w:t>5 seconds</w:t>
      </w:r>
      <w:r>
        <w:t>.</w:t>
      </w:r>
    </w:p>
    <w:p w14:paraId="3789C6A2" w14:textId="77777777" w:rsidR="00B7073A" w:rsidRDefault="00B7073A" w:rsidP="00B7073A">
      <w:pPr>
        <w:pStyle w:val="NormalWeb"/>
        <w:numPr>
          <w:ilvl w:val="0"/>
          <w:numId w:val="40"/>
        </w:numPr>
      </w:pPr>
      <w:r>
        <w:t xml:space="preserve">Should handle </w:t>
      </w:r>
      <w:r>
        <w:rPr>
          <w:rStyle w:val="Strong"/>
        </w:rPr>
        <w:t>100,000+ alerts per day</w:t>
      </w:r>
      <w:r>
        <w:t>.</w:t>
      </w:r>
    </w:p>
    <w:p w14:paraId="6AFF0D49" w14:textId="0284A0C6" w:rsidR="00C87118" w:rsidRDefault="00C87118" w:rsidP="00B7073A">
      <w:pPr>
        <w:pStyle w:val="NormalWeb"/>
        <w:numPr>
          <w:ilvl w:val="0"/>
          <w:numId w:val="40"/>
        </w:numPr>
      </w:pPr>
      <w:r>
        <w:t>Continuous monitoring should not drain more than 10–15% battery over 8 hours of active use</w:t>
      </w:r>
    </w:p>
    <w:p w14:paraId="3B95FEA8" w14:textId="77777777" w:rsidR="00B7073A" w:rsidRDefault="00C87118" w:rsidP="00B7073A">
      <w:r>
        <w:pict w14:anchorId="6E0D331D">
          <v:rect id="_x0000_i1033" style="width:0;height:1.5pt" o:hralign="center" o:hrstd="t" o:hr="t" fillcolor="#a0a0a0" stroked="f"/>
        </w:pict>
      </w:r>
    </w:p>
    <w:p w14:paraId="045749A7" w14:textId="77777777" w:rsidR="00B7073A" w:rsidRDefault="00B7073A" w:rsidP="00B7073A">
      <w:pPr>
        <w:pStyle w:val="Heading3"/>
      </w:pPr>
      <w:r>
        <w:rPr>
          <w:rStyle w:val="Strong"/>
          <w:b/>
          <w:bCs/>
        </w:rPr>
        <w:t>3.4 Security Requirements</w:t>
      </w:r>
    </w:p>
    <w:p w14:paraId="23B13E3F" w14:textId="77777777" w:rsidR="00B7073A" w:rsidRDefault="00B7073A" w:rsidP="00B7073A">
      <w:pPr>
        <w:pStyle w:val="NormalWeb"/>
        <w:numPr>
          <w:ilvl w:val="0"/>
          <w:numId w:val="41"/>
        </w:numPr>
      </w:pPr>
      <w:r>
        <w:t>All data encrypted (AES-256).</w:t>
      </w:r>
    </w:p>
    <w:p w14:paraId="61ADC1AA" w14:textId="77777777" w:rsidR="00B7073A" w:rsidRDefault="00B7073A" w:rsidP="00B7073A">
      <w:pPr>
        <w:pStyle w:val="NormalWeb"/>
        <w:numPr>
          <w:ilvl w:val="0"/>
          <w:numId w:val="41"/>
        </w:numPr>
      </w:pPr>
      <w:r>
        <w:t>Strong authentication with OTP + optional biometric.</w:t>
      </w:r>
    </w:p>
    <w:p w14:paraId="61EB7B3C" w14:textId="77777777" w:rsidR="00B7073A" w:rsidRDefault="00B7073A" w:rsidP="00B7073A">
      <w:pPr>
        <w:pStyle w:val="NormalWeb"/>
        <w:numPr>
          <w:ilvl w:val="0"/>
          <w:numId w:val="41"/>
        </w:numPr>
      </w:pPr>
      <w:r>
        <w:t>Anonymization of crowd reports.</w:t>
      </w:r>
    </w:p>
    <w:p w14:paraId="21E39CE4" w14:textId="77777777" w:rsidR="00B7073A" w:rsidRDefault="00B7073A" w:rsidP="00B7073A">
      <w:pPr>
        <w:pStyle w:val="NormalWeb"/>
        <w:numPr>
          <w:ilvl w:val="0"/>
          <w:numId w:val="41"/>
        </w:numPr>
      </w:pPr>
      <w:r>
        <w:t xml:space="preserve">Compliance with </w:t>
      </w:r>
      <w:r>
        <w:rPr>
          <w:rStyle w:val="Strong"/>
        </w:rPr>
        <w:t>GDPR</w:t>
      </w:r>
      <w:r>
        <w:t xml:space="preserve"> and </w:t>
      </w:r>
      <w:r>
        <w:rPr>
          <w:rStyle w:val="Strong"/>
        </w:rPr>
        <w:t>local safety regulations</w:t>
      </w:r>
      <w:r>
        <w:t>.</w:t>
      </w:r>
    </w:p>
    <w:p w14:paraId="54E0AF53" w14:textId="3D9EF32A" w:rsidR="00C87118" w:rsidRDefault="00C87118" w:rsidP="00B7073A">
      <w:pPr>
        <w:pStyle w:val="NormalWeb"/>
        <w:numPr>
          <w:ilvl w:val="0"/>
          <w:numId w:val="41"/>
        </w:numPr>
      </w:pPr>
      <w:r>
        <w:t>System must comply with emergency communication regulations in target deployment regions (e.g., TRAI in India, FCC in the US)</w:t>
      </w:r>
    </w:p>
    <w:p w14:paraId="3406A67A" w14:textId="77777777" w:rsidR="00B7073A" w:rsidRDefault="00C87118" w:rsidP="00B7073A">
      <w:r>
        <w:pict w14:anchorId="0B6EDFF7">
          <v:rect id="_x0000_i1034" style="width:0;height:1.5pt" o:hralign="center" o:hrstd="t" o:hr="t" fillcolor="#a0a0a0" stroked="f"/>
        </w:pict>
      </w:r>
    </w:p>
    <w:p w14:paraId="7E2D7361" w14:textId="77777777" w:rsidR="00B7073A" w:rsidRDefault="00B7073A" w:rsidP="00B7073A">
      <w:pPr>
        <w:pStyle w:val="Heading3"/>
      </w:pPr>
      <w:r>
        <w:rPr>
          <w:rStyle w:val="Strong"/>
          <w:b/>
          <w:bCs/>
        </w:rPr>
        <w:t>3.5 Software Quality Attributes</w:t>
      </w:r>
    </w:p>
    <w:p w14:paraId="30B04102" w14:textId="77777777" w:rsidR="00B7073A" w:rsidRDefault="00B7073A" w:rsidP="00B7073A">
      <w:pPr>
        <w:pStyle w:val="NormalWeb"/>
        <w:numPr>
          <w:ilvl w:val="0"/>
          <w:numId w:val="42"/>
        </w:numPr>
      </w:pPr>
      <w:r>
        <w:rPr>
          <w:rStyle w:val="Strong"/>
        </w:rPr>
        <w:t>Availability:</w:t>
      </w:r>
      <w:r>
        <w:t xml:space="preserve"> 99.9% uptime.</w:t>
      </w:r>
    </w:p>
    <w:p w14:paraId="74BAAB70" w14:textId="77777777" w:rsidR="00B7073A" w:rsidRDefault="00B7073A" w:rsidP="00B7073A">
      <w:pPr>
        <w:pStyle w:val="NormalWeb"/>
        <w:numPr>
          <w:ilvl w:val="0"/>
          <w:numId w:val="42"/>
        </w:numPr>
      </w:pPr>
      <w:r>
        <w:rPr>
          <w:rStyle w:val="Strong"/>
        </w:rPr>
        <w:lastRenderedPageBreak/>
        <w:t>Scalability:</w:t>
      </w:r>
      <w:r>
        <w:t xml:space="preserve"> Supports thousands of concurrent users.</w:t>
      </w:r>
    </w:p>
    <w:p w14:paraId="384FCCFE" w14:textId="77777777" w:rsidR="00B7073A" w:rsidRDefault="00B7073A" w:rsidP="00B7073A">
      <w:pPr>
        <w:pStyle w:val="NormalWeb"/>
        <w:numPr>
          <w:ilvl w:val="0"/>
          <w:numId w:val="42"/>
        </w:numPr>
      </w:pPr>
      <w:r>
        <w:rPr>
          <w:rStyle w:val="Strong"/>
        </w:rPr>
        <w:t>Usability:</w:t>
      </w:r>
      <w:r>
        <w:t xml:space="preserve"> Simple UI, minimal steps to send SOS.</w:t>
      </w:r>
    </w:p>
    <w:p w14:paraId="6877F5ED" w14:textId="77777777" w:rsidR="00B7073A" w:rsidRDefault="00B7073A" w:rsidP="00B7073A">
      <w:pPr>
        <w:pStyle w:val="NormalWeb"/>
        <w:numPr>
          <w:ilvl w:val="0"/>
          <w:numId w:val="42"/>
        </w:numPr>
      </w:pPr>
      <w:r>
        <w:rPr>
          <w:rStyle w:val="Strong"/>
        </w:rPr>
        <w:t>Reliability:</w:t>
      </w:r>
      <w:r>
        <w:t xml:space="preserve"> Ensure low false positives/negatives in AI detection.</w:t>
      </w:r>
    </w:p>
    <w:p w14:paraId="5D227424" w14:textId="77777777" w:rsidR="00B7073A" w:rsidRDefault="00C87118" w:rsidP="00B7073A">
      <w:r>
        <w:pict w14:anchorId="3792C718">
          <v:rect id="_x0000_i1035" style="width:0;height:1.5pt" o:hralign="center" o:hrstd="t" o:hr="t" fillcolor="#a0a0a0" stroked="f"/>
        </w:pict>
      </w:r>
    </w:p>
    <w:p w14:paraId="0DCE6A43" w14:textId="77777777" w:rsidR="00B7073A" w:rsidRDefault="00B7073A" w:rsidP="00B7073A">
      <w:pPr>
        <w:pStyle w:val="Heading3"/>
      </w:pPr>
      <w:r>
        <w:rPr>
          <w:rStyle w:val="Strong"/>
          <w:b/>
          <w:bCs/>
        </w:rPr>
        <w:t>3.6 Other Non-Functional Requirements</w:t>
      </w:r>
    </w:p>
    <w:p w14:paraId="42CF565F" w14:textId="77777777" w:rsidR="00B7073A" w:rsidRDefault="00B7073A" w:rsidP="00B7073A">
      <w:pPr>
        <w:pStyle w:val="NormalWeb"/>
        <w:numPr>
          <w:ilvl w:val="0"/>
          <w:numId w:val="43"/>
        </w:numPr>
      </w:pPr>
      <w:r>
        <w:rPr>
          <w:rStyle w:val="Strong"/>
        </w:rPr>
        <w:t>Legal Compliance:</w:t>
      </w:r>
      <w:r>
        <w:t xml:space="preserve"> Must adhere to regional safety &amp; privacy laws.</w:t>
      </w:r>
    </w:p>
    <w:p w14:paraId="27313FAC" w14:textId="77777777" w:rsidR="00B7073A" w:rsidRDefault="00B7073A" w:rsidP="00B7073A">
      <w:pPr>
        <w:pStyle w:val="NormalWeb"/>
        <w:numPr>
          <w:ilvl w:val="0"/>
          <w:numId w:val="43"/>
        </w:numPr>
      </w:pPr>
      <w:r>
        <w:rPr>
          <w:rStyle w:val="Strong"/>
        </w:rPr>
        <w:t>Localization:</w:t>
      </w:r>
      <w:r>
        <w:t xml:space="preserve"> Multi-language support.</w:t>
      </w:r>
    </w:p>
    <w:p w14:paraId="27647610" w14:textId="77777777" w:rsidR="00B7073A" w:rsidRDefault="00B7073A" w:rsidP="00B7073A">
      <w:pPr>
        <w:pStyle w:val="NormalWeb"/>
        <w:numPr>
          <w:ilvl w:val="0"/>
          <w:numId w:val="43"/>
        </w:numPr>
      </w:pPr>
      <w:r>
        <w:rPr>
          <w:rStyle w:val="Strong"/>
        </w:rPr>
        <w:t>Accessibility:</w:t>
      </w:r>
      <w:r>
        <w:t xml:space="preserve"> Voice commands for visually impaired users.</w:t>
      </w:r>
    </w:p>
    <w:p w14:paraId="76898055" w14:textId="750ED3CF" w:rsidR="00C87118" w:rsidRDefault="00C87118" w:rsidP="00B7073A">
      <w:pPr>
        <w:pStyle w:val="NormalWeb"/>
        <w:numPr>
          <w:ilvl w:val="0"/>
          <w:numId w:val="43"/>
        </w:numPr>
      </w:pPr>
      <w:r>
        <w:t>Codebase should follow modular architecture (separate AI, UI, backend services) for easier updates</w:t>
      </w:r>
    </w:p>
    <w:p w14:paraId="3B6122D8" w14:textId="77777777" w:rsidR="00F21146" w:rsidRDefault="00F21146" w:rsidP="00F21146">
      <w:pPr>
        <w:pStyle w:val="Heading2"/>
      </w:pPr>
      <w:r>
        <w:rPr>
          <w:rStyle w:val="Strong"/>
          <w:b/>
          <w:bCs/>
        </w:rPr>
        <w:t>3.7 Use Cases</w:t>
      </w:r>
    </w:p>
    <w:p w14:paraId="18828C2B" w14:textId="77777777" w:rsidR="00F21146" w:rsidRDefault="00F21146" w:rsidP="00F21146">
      <w:pPr>
        <w:pStyle w:val="NormalWeb"/>
      </w:pPr>
      <w:r>
        <w:rPr>
          <w:rStyle w:val="Strong"/>
        </w:rPr>
        <w:t>Use Case 1: Silent SOS Trigger</w:t>
      </w:r>
    </w:p>
    <w:p w14:paraId="6347FCF9" w14:textId="77777777" w:rsidR="00F21146" w:rsidRDefault="00F21146" w:rsidP="00F21146">
      <w:pPr>
        <w:pStyle w:val="NormalWeb"/>
        <w:numPr>
          <w:ilvl w:val="0"/>
          <w:numId w:val="44"/>
        </w:numPr>
      </w:pPr>
      <w:r>
        <w:rPr>
          <w:rStyle w:val="Strong"/>
        </w:rPr>
        <w:t>Actor:</w:t>
      </w:r>
      <w:r>
        <w:t xml:space="preserve"> User</w:t>
      </w:r>
    </w:p>
    <w:p w14:paraId="5BC0D4DE" w14:textId="77777777" w:rsidR="00F21146" w:rsidRDefault="00F21146" w:rsidP="00F21146">
      <w:pPr>
        <w:pStyle w:val="NormalWeb"/>
        <w:numPr>
          <w:ilvl w:val="0"/>
          <w:numId w:val="44"/>
        </w:numPr>
      </w:pPr>
      <w:r>
        <w:rPr>
          <w:rStyle w:val="Strong"/>
        </w:rPr>
        <w:t>Precondition:</w:t>
      </w:r>
      <w:r>
        <w:t xml:space="preserve"> User has configured trusted contacts.</w:t>
      </w:r>
    </w:p>
    <w:p w14:paraId="0FB31E85" w14:textId="77777777" w:rsidR="00F21146" w:rsidRDefault="00F21146" w:rsidP="00F21146">
      <w:pPr>
        <w:pStyle w:val="NormalWeb"/>
        <w:numPr>
          <w:ilvl w:val="0"/>
          <w:numId w:val="44"/>
        </w:numPr>
      </w:pPr>
      <w:r>
        <w:rPr>
          <w:rStyle w:val="Strong"/>
        </w:rPr>
        <w:t>Trigger:</w:t>
      </w:r>
      <w:r>
        <w:t xml:space="preserve"> User presses the power button 3 times.</w:t>
      </w:r>
    </w:p>
    <w:p w14:paraId="65A68DEF" w14:textId="77777777" w:rsidR="00F21146" w:rsidRDefault="00F21146" w:rsidP="00F21146">
      <w:pPr>
        <w:pStyle w:val="NormalWeb"/>
        <w:numPr>
          <w:ilvl w:val="0"/>
          <w:numId w:val="44"/>
        </w:numPr>
      </w:pPr>
      <w:r>
        <w:rPr>
          <w:rStyle w:val="Strong"/>
        </w:rPr>
        <w:t>System Response:</w:t>
      </w:r>
      <w:r>
        <w:t xml:space="preserve"> App sends live GPS and audio stream to emergency contacts.</w:t>
      </w:r>
    </w:p>
    <w:p w14:paraId="419FFDD0" w14:textId="77777777" w:rsidR="00F21146" w:rsidRDefault="00F21146" w:rsidP="00F21146">
      <w:pPr>
        <w:pStyle w:val="NormalWeb"/>
        <w:numPr>
          <w:ilvl w:val="0"/>
          <w:numId w:val="44"/>
        </w:numPr>
      </w:pPr>
      <w:proofErr w:type="spellStart"/>
      <w:r>
        <w:rPr>
          <w:rStyle w:val="Strong"/>
        </w:rPr>
        <w:t>Postcondition</w:t>
      </w:r>
      <w:proofErr w:type="spellEnd"/>
      <w:r>
        <w:rPr>
          <w:rStyle w:val="Strong"/>
        </w:rPr>
        <w:t>:</w:t>
      </w:r>
      <w:r>
        <w:t xml:space="preserve"> Contacts receive the SOS alert within 5 seconds.</w:t>
      </w:r>
    </w:p>
    <w:p w14:paraId="31D8F54C" w14:textId="77777777" w:rsidR="00F21146" w:rsidRDefault="00F21146" w:rsidP="00F21146">
      <w:pPr>
        <w:pStyle w:val="NormalWeb"/>
      </w:pPr>
      <w:r>
        <w:rPr>
          <w:rStyle w:val="Strong"/>
        </w:rPr>
        <w:t>Use Case 2: Fake Call Simulation</w:t>
      </w:r>
    </w:p>
    <w:p w14:paraId="6B472B31" w14:textId="77777777" w:rsidR="00F21146" w:rsidRDefault="00F21146" w:rsidP="00F21146">
      <w:pPr>
        <w:pStyle w:val="NormalWeb"/>
        <w:numPr>
          <w:ilvl w:val="0"/>
          <w:numId w:val="45"/>
        </w:numPr>
      </w:pPr>
      <w:r>
        <w:rPr>
          <w:rStyle w:val="Strong"/>
        </w:rPr>
        <w:t>Actor:</w:t>
      </w:r>
      <w:r>
        <w:t xml:space="preserve"> User</w:t>
      </w:r>
    </w:p>
    <w:p w14:paraId="2450D4B0" w14:textId="77777777" w:rsidR="00F21146" w:rsidRDefault="00F21146" w:rsidP="00F21146">
      <w:pPr>
        <w:pStyle w:val="NormalWeb"/>
        <w:numPr>
          <w:ilvl w:val="0"/>
          <w:numId w:val="45"/>
        </w:numPr>
      </w:pPr>
      <w:r>
        <w:rPr>
          <w:rStyle w:val="Strong"/>
        </w:rPr>
        <w:t>Precondition:</w:t>
      </w:r>
      <w:r>
        <w:t xml:space="preserve"> Fake call feature is enabled in settings.</w:t>
      </w:r>
    </w:p>
    <w:p w14:paraId="4BFC2E57" w14:textId="77777777" w:rsidR="00F21146" w:rsidRDefault="00F21146" w:rsidP="00F21146">
      <w:pPr>
        <w:pStyle w:val="NormalWeb"/>
        <w:numPr>
          <w:ilvl w:val="0"/>
          <w:numId w:val="45"/>
        </w:numPr>
      </w:pPr>
      <w:r>
        <w:rPr>
          <w:rStyle w:val="Strong"/>
        </w:rPr>
        <w:t>Trigger:</w:t>
      </w:r>
      <w:r>
        <w:t xml:space="preserve"> User performs secret gesture or key combination.</w:t>
      </w:r>
    </w:p>
    <w:p w14:paraId="248AA79C" w14:textId="77777777" w:rsidR="00F21146" w:rsidRDefault="00F21146" w:rsidP="00F21146">
      <w:pPr>
        <w:pStyle w:val="NormalWeb"/>
        <w:numPr>
          <w:ilvl w:val="0"/>
          <w:numId w:val="45"/>
        </w:numPr>
      </w:pPr>
      <w:r>
        <w:rPr>
          <w:rStyle w:val="Strong"/>
        </w:rPr>
        <w:t>System Response:</w:t>
      </w:r>
      <w:r>
        <w:t xml:space="preserve"> App simulates a realistic incoming call with chosen caller ID and ringtone.</w:t>
      </w:r>
    </w:p>
    <w:p w14:paraId="764CC3A4" w14:textId="77777777" w:rsidR="00F21146" w:rsidRDefault="00F21146" w:rsidP="00F21146">
      <w:pPr>
        <w:pStyle w:val="NormalWeb"/>
        <w:numPr>
          <w:ilvl w:val="0"/>
          <w:numId w:val="45"/>
        </w:numPr>
      </w:pPr>
      <w:proofErr w:type="spellStart"/>
      <w:r>
        <w:rPr>
          <w:rStyle w:val="Strong"/>
        </w:rPr>
        <w:t>Postcondition</w:t>
      </w:r>
      <w:proofErr w:type="spellEnd"/>
      <w:r>
        <w:rPr>
          <w:rStyle w:val="Strong"/>
        </w:rPr>
        <w:t>:</w:t>
      </w:r>
      <w:r>
        <w:t xml:space="preserve"> User can answer the call to exit the situation naturally.</w:t>
      </w:r>
    </w:p>
    <w:p w14:paraId="79FA5EB7" w14:textId="77777777" w:rsidR="00F21146" w:rsidRDefault="00F21146" w:rsidP="00F21146">
      <w:pPr>
        <w:pStyle w:val="NormalWeb"/>
      </w:pPr>
      <w:r>
        <w:rPr>
          <w:rStyle w:val="Strong"/>
        </w:rPr>
        <w:t>Use Case 3: Crowd-Backed Alert</w:t>
      </w:r>
    </w:p>
    <w:p w14:paraId="1510814D" w14:textId="77777777" w:rsidR="00F21146" w:rsidRDefault="00F21146" w:rsidP="00F21146">
      <w:pPr>
        <w:pStyle w:val="NormalWeb"/>
        <w:numPr>
          <w:ilvl w:val="0"/>
          <w:numId w:val="46"/>
        </w:numPr>
      </w:pPr>
      <w:r>
        <w:rPr>
          <w:rStyle w:val="Strong"/>
        </w:rPr>
        <w:t>Actor:</w:t>
      </w:r>
      <w:r>
        <w:t xml:space="preserve"> User in distress.</w:t>
      </w:r>
    </w:p>
    <w:p w14:paraId="353D3353" w14:textId="77777777" w:rsidR="00F21146" w:rsidRDefault="00F21146" w:rsidP="00F21146">
      <w:pPr>
        <w:pStyle w:val="NormalWeb"/>
        <w:numPr>
          <w:ilvl w:val="0"/>
          <w:numId w:val="46"/>
        </w:numPr>
      </w:pPr>
      <w:r>
        <w:rPr>
          <w:rStyle w:val="Strong"/>
        </w:rPr>
        <w:t>Precondition:</w:t>
      </w:r>
      <w:r>
        <w:t xml:space="preserve"> App location permissions are active.</w:t>
      </w:r>
    </w:p>
    <w:p w14:paraId="07E6D484" w14:textId="77777777" w:rsidR="00F21146" w:rsidRDefault="00F21146" w:rsidP="00F21146">
      <w:pPr>
        <w:pStyle w:val="NormalWeb"/>
        <w:numPr>
          <w:ilvl w:val="0"/>
          <w:numId w:val="46"/>
        </w:numPr>
      </w:pPr>
      <w:r>
        <w:rPr>
          <w:rStyle w:val="Strong"/>
        </w:rPr>
        <w:t>Trigger:</w:t>
      </w:r>
      <w:r>
        <w:t xml:space="preserve"> App detects a scream + aggressive gesture.</w:t>
      </w:r>
    </w:p>
    <w:p w14:paraId="3D738BDE" w14:textId="77777777" w:rsidR="00F21146" w:rsidRDefault="00F21146" w:rsidP="00F21146">
      <w:pPr>
        <w:pStyle w:val="NormalWeb"/>
        <w:numPr>
          <w:ilvl w:val="0"/>
          <w:numId w:val="46"/>
        </w:numPr>
      </w:pPr>
      <w:r>
        <w:rPr>
          <w:rStyle w:val="Strong"/>
        </w:rPr>
        <w:t>System Response:</w:t>
      </w:r>
      <w:r>
        <w:t xml:space="preserve"> App sends silent alerts to nearby users within 200–500m.</w:t>
      </w:r>
    </w:p>
    <w:p w14:paraId="14C99B2B" w14:textId="77777777" w:rsidR="00F21146" w:rsidRDefault="00F21146" w:rsidP="00F21146">
      <w:pPr>
        <w:pStyle w:val="NormalWeb"/>
        <w:numPr>
          <w:ilvl w:val="0"/>
          <w:numId w:val="46"/>
        </w:numPr>
      </w:pPr>
      <w:proofErr w:type="spellStart"/>
      <w:r>
        <w:rPr>
          <w:rStyle w:val="Strong"/>
        </w:rPr>
        <w:t>Postcondition</w:t>
      </w:r>
      <w:proofErr w:type="spellEnd"/>
      <w:r>
        <w:rPr>
          <w:rStyle w:val="Strong"/>
        </w:rPr>
        <w:t>:</w:t>
      </w:r>
      <w:r>
        <w:t xml:space="preserve"> Nearby users receive notification and can validate or escalate incident.</w:t>
      </w:r>
    </w:p>
    <w:p w14:paraId="15527A18" w14:textId="77777777" w:rsidR="00F21146" w:rsidRDefault="00C87118" w:rsidP="00F21146">
      <w:r>
        <w:pict w14:anchorId="65FD2429">
          <v:rect id="_x0000_i1036" style="width:0;height:1.5pt" o:hralign="center" o:hrstd="t" o:hr="t" fillcolor="#a0a0a0" stroked="f"/>
        </w:pict>
      </w:r>
    </w:p>
    <w:p w14:paraId="1822AA69" w14:textId="77777777" w:rsidR="00F21146" w:rsidRDefault="00F21146" w:rsidP="00F21146">
      <w:pPr>
        <w:pStyle w:val="Heading2"/>
      </w:pPr>
      <w:r>
        <w:rPr>
          <w:rStyle w:val="Strong"/>
          <w:b/>
          <w:bCs/>
        </w:rPr>
        <w:t>3.8 Reliability Requirements</w:t>
      </w:r>
    </w:p>
    <w:p w14:paraId="04F040C2" w14:textId="77777777" w:rsidR="00F21146" w:rsidRDefault="00F21146" w:rsidP="00F21146">
      <w:pPr>
        <w:pStyle w:val="NormalWeb"/>
        <w:numPr>
          <w:ilvl w:val="0"/>
          <w:numId w:val="47"/>
        </w:numPr>
      </w:pPr>
      <w:r>
        <w:t xml:space="preserve">The system should recover from a crash or restart within </w:t>
      </w:r>
      <w:r>
        <w:rPr>
          <w:rStyle w:val="Strong"/>
        </w:rPr>
        <w:t>10 seconds</w:t>
      </w:r>
      <w:r>
        <w:t>.</w:t>
      </w:r>
    </w:p>
    <w:p w14:paraId="0FF11850" w14:textId="77777777" w:rsidR="00F21146" w:rsidRDefault="00F21146" w:rsidP="00F21146">
      <w:pPr>
        <w:pStyle w:val="NormalWeb"/>
        <w:numPr>
          <w:ilvl w:val="0"/>
          <w:numId w:val="47"/>
        </w:numPr>
      </w:pPr>
      <w:r>
        <w:t>Backup servers must automatically take over in case of downtime.</w:t>
      </w:r>
    </w:p>
    <w:p w14:paraId="2F3E73A1" w14:textId="77777777" w:rsidR="00F21146" w:rsidRDefault="00F21146" w:rsidP="00F21146">
      <w:pPr>
        <w:pStyle w:val="NormalWeb"/>
        <w:numPr>
          <w:ilvl w:val="0"/>
          <w:numId w:val="47"/>
        </w:numPr>
      </w:pPr>
      <w:r>
        <w:t xml:space="preserve">Database backups should be created at least </w:t>
      </w:r>
      <w:r>
        <w:rPr>
          <w:rStyle w:val="Strong"/>
        </w:rPr>
        <w:t>once every 24 hours</w:t>
      </w:r>
      <w:r>
        <w:t>.</w:t>
      </w:r>
    </w:p>
    <w:p w14:paraId="09E6B4AB" w14:textId="77777777" w:rsidR="00F21146" w:rsidRDefault="00F21146" w:rsidP="00F21146">
      <w:pPr>
        <w:pStyle w:val="NormalWeb"/>
        <w:numPr>
          <w:ilvl w:val="0"/>
          <w:numId w:val="47"/>
        </w:numPr>
      </w:pPr>
      <w:r>
        <w:lastRenderedPageBreak/>
        <w:t xml:space="preserve">AI models should maintain </w:t>
      </w:r>
      <w:r>
        <w:rPr>
          <w:rStyle w:val="Strong"/>
        </w:rPr>
        <w:t>&gt;85% precision</w:t>
      </w:r>
      <w:r>
        <w:t xml:space="preserve"> and </w:t>
      </w:r>
      <w:r>
        <w:rPr>
          <w:rStyle w:val="Strong"/>
        </w:rPr>
        <w:t>&gt;80% recall</w:t>
      </w:r>
      <w:r>
        <w:t xml:space="preserve"> for threat detection.</w:t>
      </w:r>
    </w:p>
    <w:p w14:paraId="2165C5CA" w14:textId="63429A3B" w:rsidR="00C87118" w:rsidRDefault="00C87118" w:rsidP="00F21146">
      <w:pPr>
        <w:pStyle w:val="NormalWeb"/>
        <w:numPr>
          <w:ilvl w:val="0"/>
          <w:numId w:val="47"/>
        </w:numPr>
      </w:pPr>
      <w:r>
        <w:t>System should tolerate temporary internet outages (≤30s) by queuing alerts for later delivery</w:t>
      </w:r>
    </w:p>
    <w:p w14:paraId="3431D0C6" w14:textId="6252D935" w:rsidR="00C87118" w:rsidRPr="00C87118" w:rsidRDefault="00C87118" w:rsidP="00C87118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71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Unit testing for AI modules (accuracy, precision, recall).</w:t>
      </w:r>
    </w:p>
    <w:p w14:paraId="7623170A" w14:textId="172144B7" w:rsidR="00C87118" w:rsidRPr="00C87118" w:rsidRDefault="00C87118" w:rsidP="00C87118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71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Stress testing (large number of simultaneous SOS alerts).</w:t>
      </w:r>
    </w:p>
    <w:p w14:paraId="15E3753E" w14:textId="25CC985A" w:rsidR="00C87118" w:rsidRPr="00C87118" w:rsidRDefault="00C87118" w:rsidP="00C87118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71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Usability testing with real users (ease of triggering SOS).</w:t>
      </w:r>
    </w:p>
    <w:p w14:paraId="3B93C305" w14:textId="77777777" w:rsidR="00F21146" w:rsidRDefault="00F21146" w:rsidP="00F21146">
      <w:pPr>
        <w:pStyle w:val="Heading2"/>
      </w:pPr>
      <w:r>
        <w:rPr>
          <w:rStyle w:val="Strong"/>
          <w:b/>
          <w:bCs/>
        </w:rPr>
        <w:t>4. Future Enhancements</w:t>
      </w:r>
    </w:p>
    <w:p w14:paraId="2EAD7DD8" w14:textId="77777777" w:rsidR="00F21146" w:rsidRDefault="00F21146" w:rsidP="00F21146">
      <w:pPr>
        <w:pStyle w:val="NormalWeb"/>
        <w:numPr>
          <w:ilvl w:val="0"/>
          <w:numId w:val="48"/>
        </w:numPr>
      </w:pPr>
      <w:r>
        <w:rPr>
          <w:rStyle w:val="Strong"/>
        </w:rPr>
        <w:t>Smartwatch Integration:</w:t>
      </w:r>
      <w:r>
        <w:t xml:space="preserve"> Allow SOS triggers from wearables.</w:t>
      </w:r>
    </w:p>
    <w:p w14:paraId="50C197F1" w14:textId="77777777" w:rsidR="00F21146" w:rsidRDefault="00F21146" w:rsidP="00F21146">
      <w:pPr>
        <w:pStyle w:val="NormalWeb"/>
        <w:numPr>
          <w:ilvl w:val="0"/>
          <w:numId w:val="48"/>
        </w:numPr>
      </w:pPr>
      <w:r>
        <w:rPr>
          <w:rStyle w:val="Strong"/>
        </w:rPr>
        <w:t>AI Video-based Threat Detection:</w:t>
      </w:r>
      <w:r>
        <w:t xml:space="preserve"> Integrate CCTV feeds for recognizing violence or harassment.</w:t>
      </w:r>
    </w:p>
    <w:p w14:paraId="2DEED58A" w14:textId="77777777" w:rsidR="00F21146" w:rsidRDefault="00F21146" w:rsidP="00F21146">
      <w:pPr>
        <w:pStyle w:val="NormalWeb"/>
        <w:numPr>
          <w:ilvl w:val="0"/>
          <w:numId w:val="48"/>
        </w:numPr>
      </w:pPr>
      <w:r>
        <w:rPr>
          <w:rStyle w:val="Strong"/>
        </w:rPr>
        <w:t xml:space="preserve">Safety </w:t>
      </w:r>
      <w:proofErr w:type="spellStart"/>
      <w:r>
        <w:rPr>
          <w:rStyle w:val="Strong"/>
        </w:rPr>
        <w:t>Heatmaps</w:t>
      </w:r>
      <w:proofErr w:type="spellEnd"/>
      <w:r>
        <w:rPr>
          <w:rStyle w:val="Strong"/>
        </w:rPr>
        <w:t>:</w:t>
      </w:r>
      <w:r>
        <w:t xml:space="preserve"> Highlight unsafe areas using crowd-sourced data.</w:t>
      </w:r>
    </w:p>
    <w:p w14:paraId="3E82D292" w14:textId="77777777" w:rsidR="00F21146" w:rsidRDefault="00F21146" w:rsidP="00F21146">
      <w:pPr>
        <w:pStyle w:val="NormalWeb"/>
        <w:numPr>
          <w:ilvl w:val="0"/>
          <w:numId w:val="48"/>
        </w:numPr>
      </w:pPr>
      <w:r>
        <w:rPr>
          <w:rStyle w:val="Strong"/>
        </w:rPr>
        <w:t>Police/NGO API Integration:</w:t>
      </w:r>
      <w:r>
        <w:t xml:space="preserve"> Direct reporting to authorities.</w:t>
      </w:r>
    </w:p>
    <w:p w14:paraId="3BD4F0CC" w14:textId="77777777" w:rsidR="00F21146" w:rsidRDefault="00F21146" w:rsidP="00F21146">
      <w:pPr>
        <w:pStyle w:val="NormalWeb"/>
        <w:numPr>
          <w:ilvl w:val="0"/>
          <w:numId w:val="48"/>
        </w:numPr>
      </w:pPr>
      <w:r>
        <w:rPr>
          <w:rStyle w:val="Strong"/>
        </w:rPr>
        <w:t>Multilingual Voice Commands:</w:t>
      </w:r>
      <w:r>
        <w:t xml:space="preserve"> Voice-activated SOS for accessibility.</w:t>
      </w:r>
    </w:p>
    <w:p w14:paraId="28ED8A6A" w14:textId="45993574" w:rsidR="00C87118" w:rsidRDefault="00C87118" w:rsidP="00F21146">
      <w:pPr>
        <w:pStyle w:val="NormalWeb"/>
        <w:numPr>
          <w:ilvl w:val="0"/>
          <w:numId w:val="48"/>
        </w:numPr>
      </w:pPr>
      <w:r>
        <w:t>Federated Learning: Improve AI models on-device without sending raw user data to the cloud, enhancing privacy</w:t>
      </w:r>
    </w:p>
    <w:p w14:paraId="7326A011" w14:textId="77777777" w:rsidR="00F21146" w:rsidRDefault="00C87118" w:rsidP="00F21146">
      <w:r>
        <w:pict w14:anchorId="19891914">
          <v:rect id="_x0000_i1037" style="width:0;height:1.5pt" o:hralign="center" o:hrstd="t" o:hr="t" fillcolor="#a0a0a0" stroked="f"/>
        </w:pict>
      </w:r>
    </w:p>
    <w:p w14:paraId="2BD7A3D6" w14:textId="77777777" w:rsidR="00F21146" w:rsidRDefault="00F21146" w:rsidP="00F21146">
      <w:pPr>
        <w:pStyle w:val="Heading2"/>
      </w:pPr>
      <w:r>
        <w:rPr>
          <w:rStyle w:val="Strong"/>
          <w:b/>
          <w:bCs/>
        </w:rPr>
        <w:t>5. Appendix</w:t>
      </w:r>
    </w:p>
    <w:p w14:paraId="62753A5E" w14:textId="77777777" w:rsidR="00F21146" w:rsidRDefault="00F21146" w:rsidP="00F21146">
      <w:pPr>
        <w:pStyle w:val="NormalWeb"/>
        <w:numPr>
          <w:ilvl w:val="0"/>
          <w:numId w:val="49"/>
        </w:numPr>
      </w:pPr>
      <w:r>
        <w:rPr>
          <w:rStyle w:val="Strong"/>
        </w:rPr>
        <w:t>Datasets Used:</w:t>
      </w:r>
      <w:r>
        <w:t xml:space="preserve"> UrbanSound8K (sound detection), ESC-50 (environmental sounds), </w:t>
      </w:r>
      <w:proofErr w:type="spellStart"/>
      <w:r>
        <w:t>MediaPipe</w:t>
      </w:r>
      <w:proofErr w:type="spellEnd"/>
      <w:r>
        <w:t xml:space="preserve"> (gesture recognition).</w:t>
      </w:r>
    </w:p>
    <w:p w14:paraId="464D1445" w14:textId="77777777" w:rsidR="00F21146" w:rsidRDefault="00F21146" w:rsidP="00F21146">
      <w:pPr>
        <w:pStyle w:val="NormalWeb"/>
        <w:numPr>
          <w:ilvl w:val="0"/>
          <w:numId w:val="49"/>
        </w:numPr>
      </w:pPr>
      <w:r>
        <w:rPr>
          <w:rStyle w:val="Strong"/>
        </w:rPr>
        <w:t>Glossary:</w:t>
      </w:r>
    </w:p>
    <w:p w14:paraId="160F7908" w14:textId="77777777" w:rsidR="00F21146" w:rsidRDefault="00F21146" w:rsidP="00F21146">
      <w:pPr>
        <w:pStyle w:val="NormalWeb"/>
        <w:numPr>
          <w:ilvl w:val="1"/>
          <w:numId w:val="49"/>
        </w:numPr>
      </w:pPr>
      <w:r>
        <w:rPr>
          <w:rStyle w:val="Strong"/>
        </w:rPr>
        <w:t>SOS Trigger</w:t>
      </w:r>
      <w:r>
        <w:t xml:space="preserve"> – Any action by the user or app to send distress signal.</w:t>
      </w:r>
    </w:p>
    <w:p w14:paraId="6AA2D2D6" w14:textId="77777777" w:rsidR="00F21146" w:rsidRDefault="00F21146" w:rsidP="00F21146">
      <w:pPr>
        <w:pStyle w:val="NormalWeb"/>
        <w:numPr>
          <w:ilvl w:val="1"/>
          <w:numId w:val="49"/>
        </w:numPr>
      </w:pPr>
      <w:r>
        <w:rPr>
          <w:rStyle w:val="Strong"/>
        </w:rPr>
        <w:t>Crowd Alert</w:t>
      </w:r>
      <w:r>
        <w:t xml:space="preserve"> – Notification sent to nearby app users for assistance.</w:t>
      </w:r>
    </w:p>
    <w:p w14:paraId="615667BD" w14:textId="5CE90FD8" w:rsidR="00C87118" w:rsidRDefault="00F21146" w:rsidP="00C87118">
      <w:pPr>
        <w:pStyle w:val="NormalWeb"/>
        <w:numPr>
          <w:ilvl w:val="1"/>
          <w:numId w:val="49"/>
        </w:numPr>
      </w:pPr>
      <w:r>
        <w:rPr>
          <w:rStyle w:val="Strong"/>
        </w:rPr>
        <w:t>Fake Call</w:t>
      </w:r>
      <w:r>
        <w:t xml:space="preserve"> – Simulated incoming call to help user escape threatening situations.</w:t>
      </w:r>
    </w:p>
    <w:p w14:paraId="7411C4C8" w14:textId="5598D636" w:rsidR="00C87118" w:rsidRDefault="00C87118" w:rsidP="00C87118">
      <w:pPr>
        <w:pStyle w:val="NormalWeb"/>
        <w:numPr>
          <w:ilvl w:val="0"/>
          <w:numId w:val="49"/>
        </w:numPr>
      </w:pPr>
      <w:r>
        <w:t>High-level system architecture diagram (to be included in design phase)</w:t>
      </w:r>
    </w:p>
    <w:p w14:paraId="4522CBA2" w14:textId="4F95902E" w:rsidR="00C87118" w:rsidRPr="00C87118" w:rsidRDefault="00C87118" w:rsidP="00C87118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71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FCM – Firebase Cloud Messaging.</w:t>
      </w:r>
    </w:p>
    <w:p w14:paraId="62EAEB01" w14:textId="71F09070" w:rsidR="00C87118" w:rsidRPr="00C87118" w:rsidRDefault="00C87118" w:rsidP="00C87118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871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DoS</w:t>
      </w:r>
      <w:proofErr w:type="spellEnd"/>
      <w:r w:rsidRPr="00C871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– Denial of Service (relevant in risk assessment).</w:t>
      </w:r>
    </w:p>
    <w:p w14:paraId="69466771" w14:textId="7F2D6B82" w:rsidR="00C87118" w:rsidRPr="00C87118" w:rsidRDefault="00C87118" w:rsidP="00C87118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871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TFLite</w:t>
      </w:r>
      <w:proofErr w:type="spellEnd"/>
      <w:r w:rsidRPr="00C871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– </w:t>
      </w:r>
      <w:proofErr w:type="spellStart"/>
      <w:r w:rsidRPr="00C871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TensorFlow</w:t>
      </w:r>
      <w:proofErr w:type="spellEnd"/>
      <w:r w:rsidRPr="00C871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proofErr w:type="spellStart"/>
      <w:r w:rsidRPr="00C871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Lite</w:t>
      </w:r>
      <w:proofErr w:type="spellEnd"/>
      <w:r w:rsidRPr="00C871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(AI framework for on-device inference).</w:t>
      </w:r>
    </w:p>
    <w:p w14:paraId="635ECBA1" w14:textId="77777777" w:rsidR="00C87118" w:rsidRDefault="00C87118" w:rsidP="00C87118">
      <w:pPr>
        <w:pStyle w:val="NormalWeb"/>
        <w:ind w:left="360"/>
      </w:pPr>
    </w:p>
    <w:p w14:paraId="6334EC4E" w14:textId="3D5AF6F7" w:rsidR="00CF2BB1" w:rsidRPr="001E2B9C" w:rsidRDefault="00CF2BB1" w:rsidP="00B7073A">
      <w:pPr>
        <w:spacing w:after="160" w:line="257" w:lineRule="auto"/>
        <w:rPr>
          <w:rFonts w:ascii="Aptos" w:hAnsi="Aptos" w:hint="eastAsia"/>
        </w:rPr>
      </w:pPr>
      <w:bookmarkStart w:id="0" w:name="_GoBack"/>
      <w:bookmarkEnd w:id="0"/>
    </w:p>
    <w:sectPr w:rsidR="00CF2BB1" w:rsidRPr="001E2B9C" w:rsidSect="001E2B9C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">
    <w:altName w:val="Calibri"/>
    <w:panose1 w:val="00000000000000000000"/>
    <w:charset w:val="00"/>
    <w:family w:val="roman"/>
    <w:notTrueType/>
    <w:pitch w:val="default"/>
  </w:font>
  <w:font w:name="system-ui">
    <w:altName w:val="Times New Roman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FCwCeavZr/jlp3" int2:id="YxxEbjaD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881B58"/>
    <w:multiLevelType w:val="multilevel"/>
    <w:tmpl w:val="7A54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4F144D"/>
    <w:multiLevelType w:val="hybridMultilevel"/>
    <w:tmpl w:val="96DE4D9E"/>
    <w:lvl w:ilvl="0" w:tplc="0EA04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CC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9CD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4D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227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8E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9C9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26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04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6768FC"/>
    <w:multiLevelType w:val="multilevel"/>
    <w:tmpl w:val="962A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D45DA3"/>
    <w:multiLevelType w:val="hybridMultilevel"/>
    <w:tmpl w:val="3C6A2300"/>
    <w:lvl w:ilvl="0" w:tplc="31329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607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5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EC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E2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CEF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A0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65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47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9BDD7"/>
    <w:multiLevelType w:val="hybridMultilevel"/>
    <w:tmpl w:val="BC301AC0"/>
    <w:lvl w:ilvl="0" w:tplc="B20E5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89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40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63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E66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84C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84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C16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78B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B318B"/>
    <w:multiLevelType w:val="multilevel"/>
    <w:tmpl w:val="B9F2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6B274"/>
    <w:multiLevelType w:val="hybridMultilevel"/>
    <w:tmpl w:val="A6C0C77A"/>
    <w:lvl w:ilvl="0" w:tplc="3E8E3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E6C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DCD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0CD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920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B2B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E2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88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49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357087"/>
    <w:multiLevelType w:val="multilevel"/>
    <w:tmpl w:val="890C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4B4BF"/>
    <w:multiLevelType w:val="hybridMultilevel"/>
    <w:tmpl w:val="0D060E32"/>
    <w:lvl w:ilvl="0" w:tplc="DFF41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4C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CC8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2C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CB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E88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6C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182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07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37023"/>
    <w:multiLevelType w:val="hybridMultilevel"/>
    <w:tmpl w:val="1B90B4F6"/>
    <w:lvl w:ilvl="0" w:tplc="B5FAC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45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0C2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3CF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981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281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21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605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6CF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6EE1D9"/>
    <w:multiLevelType w:val="hybridMultilevel"/>
    <w:tmpl w:val="EBFE3212"/>
    <w:lvl w:ilvl="0" w:tplc="29AE4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88D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C03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41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C0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A09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D41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C4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01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ED1D5F"/>
    <w:multiLevelType w:val="multilevel"/>
    <w:tmpl w:val="15E6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DF7711"/>
    <w:multiLevelType w:val="hybridMultilevel"/>
    <w:tmpl w:val="C74C6044"/>
    <w:lvl w:ilvl="0" w:tplc="9BE4F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61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03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42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8F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FAF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C2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C1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88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A65D1E"/>
    <w:multiLevelType w:val="multilevel"/>
    <w:tmpl w:val="1494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EB9DD1"/>
    <w:multiLevelType w:val="hybridMultilevel"/>
    <w:tmpl w:val="48729754"/>
    <w:lvl w:ilvl="0" w:tplc="EF4E1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4E16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84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87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82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BA8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68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B49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128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23C29"/>
    <w:multiLevelType w:val="multilevel"/>
    <w:tmpl w:val="7130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9B5B26"/>
    <w:multiLevelType w:val="multilevel"/>
    <w:tmpl w:val="1F00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EB5B40"/>
    <w:multiLevelType w:val="multilevel"/>
    <w:tmpl w:val="0070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6DD6B9"/>
    <w:multiLevelType w:val="hybridMultilevel"/>
    <w:tmpl w:val="FD042F20"/>
    <w:lvl w:ilvl="0" w:tplc="233C0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080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42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EF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5A2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729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6F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E5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E4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E77B2D"/>
    <w:multiLevelType w:val="multilevel"/>
    <w:tmpl w:val="8B8E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A41C47"/>
    <w:multiLevelType w:val="multilevel"/>
    <w:tmpl w:val="028E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C61A1E"/>
    <w:multiLevelType w:val="multilevel"/>
    <w:tmpl w:val="66B0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A25C17"/>
    <w:multiLevelType w:val="multilevel"/>
    <w:tmpl w:val="3EB4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3928B3"/>
    <w:multiLevelType w:val="hybridMultilevel"/>
    <w:tmpl w:val="8430C99C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7203B9"/>
    <w:multiLevelType w:val="hybridMultilevel"/>
    <w:tmpl w:val="A1363CF4"/>
    <w:lvl w:ilvl="0" w:tplc="DFA8C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61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F63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00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304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9E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D48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85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F22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08B0D"/>
    <w:multiLevelType w:val="hybridMultilevel"/>
    <w:tmpl w:val="3842B0AA"/>
    <w:lvl w:ilvl="0" w:tplc="D71A8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AA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F83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C9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669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B42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342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A7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CC6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133831"/>
    <w:multiLevelType w:val="multilevel"/>
    <w:tmpl w:val="DBB8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711317"/>
    <w:multiLevelType w:val="multilevel"/>
    <w:tmpl w:val="045C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A56E52"/>
    <w:multiLevelType w:val="multilevel"/>
    <w:tmpl w:val="FCCE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9261D1"/>
    <w:multiLevelType w:val="multilevel"/>
    <w:tmpl w:val="DB1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8F7422"/>
    <w:multiLevelType w:val="multilevel"/>
    <w:tmpl w:val="09D6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971D86"/>
    <w:multiLevelType w:val="hybridMultilevel"/>
    <w:tmpl w:val="CCDA7C36"/>
    <w:lvl w:ilvl="0" w:tplc="C7468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0A0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C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0F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83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0CE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96D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41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D29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275F0C"/>
    <w:multiLevelType w:val="hybridMultilevel"/>
    <w:tmpl w:val="A2A4F30A"/>
    <w:lvl w:ilvl="0" w:tplc="7286E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A2E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07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2D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82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4E7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22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60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DCB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2C2829"/>
    <w:multiLevelType w:val="multilevel"/>
    <w:tmpl w:val="B82A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3B2AA5"/>
    <w:multiLevelType w:val="multilevel"/>
    <w:tmpl w:val="566E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451A3C"/>
    <w:multiLevelType w:val="multilevel"/>
    <w:tmpl w:val="68AA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A8B7AF"/>
    <w:multiLevelType w:val="hybridMultilevel"/>
    <w:tmpl w:val="A6CA36EE"/>
    <w:lvl w:ilvl="0" w:tplc="CADA8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2A6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AA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41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20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FA2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C2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2E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E30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616F72"/>
    <w:multiLevelType w:val="hybridMultilevel"/>
    <w:tmpl w:val="D960F4E0"/>
    <w:lvl w:ilvl="0" w:tplc="DF788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768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0E6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AF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363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D61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444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CD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646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80659C"/>
    <w:multiLevelType w:val="multilevel"/>
    <w:tmpl w:val="DE88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527F33"/>
    <w:multiLevelType w:val="hybridMultilevel"/>
    <w:tmpl w:val="7B362854"/>
    <w:lvl w:ilvl="0" w:tplc="7E5E6BD6">
      <w:start w:val="1"/>
      <w:numFmt w:val="decimal"/>
      <w:lvlText w:val="%1."/>
      <w:lvlJc w:val="left"/>
      <w:pPr>
        <w:ind w:left="720" w:hanging="360"/>
      </w:pPr>
    </w:lvl>
    <w:lvl w:ilvl="1" w:tplc="4D7A9E32">
      <w:start w:val="1"/>
      <w:numFmt w:val="lowerLetter"/>
      <w:lvlText w:val="%2."/>
      <w:lvlJc w:val="left"/>
      <w:pPr>
        <w:ind w:left="1440" w:hanging="360"/>
      </w:pPr>
    </w:lvl>
    <w:lvl w:ilvl="2" w:tplc="6C4061DC">
      <w:start w:val="1"/>
      <w:numFmt w:val="lowerRoman"/>
      <w:lvlText w:val="%3."/>
      <w:lvlJc w:val="right"/>
      <w:pPr>
        <w:ind w:left="2160" w:hanging="180"/>
      </w:pPr>
    </w:lvl>
    <w:lvl w:ilvl="3" w:tplc="C3645BD2">
      <w:start w:val="1"/>
      <w:numFmt w:val="decimal"/>
      <w:lvlText w:val="%4."/>
      <w:lvlJc w:val="left"/>
      <w:pPr>
        <w:ind w:left="2880" w:hanging="360"/>
      </w:pPr>
    </w:lvl>
    <w:lvl w:ilvl="4" w:tplc="028AD4C0">
      <w:start w:val="1"/>
      <w:numFmt w:val="lowerLetter"/>
      <w:lvlText w:val="%5."/>
      <w:lvlJc w:val="left"/>
      <w:pPr>
        <w:ind w:left="3600" w:hanging="360"/>
      </w:pPr>
    </w:lvl>
    <w:lvl w:ilvl="5" w:tplc="5DF8891C">
      <w:start w:val="1"/>
      <w:numFmt w:val="lowerRoman"/>
      <w:lvlText w:val="%6."/>
      <w:lvlJc w:val="right"/>
      <w:pPr>
        <w:ind w:left="4320" w:hanging="180"/>
      </w:pPr>
    </w:lvl>
    <w:lvl w:ilvl="6" w:tplc="6B5E552C">
      <w:start w:val="1"/>
      <w:numFmt w:val="decimal"/>
      <w:lvlText w:val="%7."/>
      <w:lvlJc w:val="left"/>
      <w:pPr>
        <w:ind w:left="5040" w:hanging="360"/>
      </w:pPr>
    </w:lvl>
    <w:lvl w:ilvl="7" w:tplc="F8A69932">
      <w:start w:val="1"/>
      <w:numFmt w:val="lowerLetter"/>
      <w:lvlText w:val="%8."/>
      <w:lvlJc w:val="left"/>
      <w:pPr>
        <w:ind w:left="5760" w:hanging="360"/>
      </w:pPr>
    </w:lvl>
    <w:lvl w:ilvl="8" w:tplc="BB7636DA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B92A12"/>
    <w:multiLevelType w:val="multilevel"/>
    <w:tmpl w:val="3B74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46"/>
  </w:num>
  <w:num w:numId="4">
    <w:abstractNumId w:val="40"/>
  </w:num>
  <w:num w:numId="5">
    <w:abstractNumId w:val="18"/>
  </w:num>
  <w:num w:numId="6">
    <w:abstractNumId w:val="48"/>
  </w:num>
  <w:num w:numId="7">
    <w:abstractNumId w:val="45"/>
  </w:num>
  <w:num w:numId="8">
    <w:abstractNumId w:val="12"/>
  </w:num>
  <w:num w:numId="9">
    <w:abstractNumId w:val="23"/>
  </w:num>
  <w:num w:numId="10">
    <w:abstractNumId w:val="17"/>
  </w:num>
  <w:num w:numId="11">
    <w:abstractNumId w:val="27"/>
  </w:num>
  <w:num w:numId="12">
    <w:abstractNumId w:val="21"/>
  </w:num>
  <w:num w:numId="13">
    <w:abstractNumId w:val="34"/>
  </w:num>
  <w:num w:numId="14">
    <w:abstractNumId w:val="33"/>
  </w:num>
  <w:num w:numId="15">
    <w:abstractNumId w:val="15"/>
  </w:num>
  <w:num w:numId="16">
    <w:abstractNumId w:val="41"/>
  </w:num>
  <w:num w:numId="17">
    <w:abstractNumId w:val="19"/>
  </w:num>
  <w:num w:numId="18">
    <w:abstractNumId w:val="1"/>
  </w:num>
  <w:num w:numId="19">
    <w:abstractNumId w:val="0"/>
  </w:num>
  <w:num w:numId="20">
    <w:abstractNumId w:val="6"/>
  </w:num>
  <w:num w:numId="21">
    <w:abstractNumId w:val="2"/>
  </w:num>
  <w:num w:numId="22">
    <w:abstractNumId w:val="3"/>
  </w:num>
  <w:num w:numId="23">
    <w:abstractNumId w:val="7"/>
  </w:num>
  <w:num w:numId="24">
    <w:abstractNumId w:val="8"/>
  </w:num>
  <w:num w:numId="25">
    <w:abstractNumId w:val="4"/>
  </w:num>
  <w:num w:numId="26">
    <w:abstractNumId w:val="5"/>
  </w:num>
  <w:num w:numId="27">
    <w:abstractNumId w:val="25"/>
  </w:num>
  <w:num w:numId="28">
    <w:abstractNumId w:val="11"/>
  </w:num>
  <w:num w:numId="29">
    <w:abstractNumId w:val="49"/>
  </w:num>
  <w:num w:numId="30">
    <w:abstractNumId w:val="22"/>
  </w:num>
  <w:num w:numId="31">
    <w:abstractNumId w:val="9"/>
  </w:num>
  <w:num w:numId="32">
    <w:abstractNumId w:val="20"/>
  </w:num>
  <w:num w:numId="33">
    <w:abstractNumId w:val="37"/>
  </w:num>
  <w:num w:numId="34">
    <w:abstractNumId w:val="43"/>
  </w:num>
  <w:num w:numId="35">
    <w:abstractNumId w:val="14"/>
  </w:num>
  <w:num w:numId="36">
    <w:abstractNumId w:val="36"/>
  </w:num>
  <w:num w:numId="37">
    <w:abstractNumId w:val="44"/>
  </w:num>
  <w:num w:numId="38">
    <w:abstractNumId w:val="30"/>
  </w:num>
  <w:num w:numId="39">
    <w:abstractNumId w:val="16"/>
  </w:num>
  <w:num w:numId="40">
    <w:abstractNumId w:val="47"/>
  </w:num>
  <w:num w:numId="41">
    <w:abstractNumId w:val="26"/>
  </w:num>
  <w:num w:numId="42">
    <w:abstractNumId w:val="31"/>
  </w:num>
  <w:num w:numId="43">
    <w:abstractNumId w:val="24"/>
  </w:num>
  <w:num w:numId="44">
    <w:abstractNumId w:val="39"/>
  </w:num>
  <w:num w:numId="45">
    <w:abstractNumId w:val="29"/>
  </w:num>
  <w:num w:numId="46">
    <w:abstractNumId w:val="35"/>
  </w:num>
  <w:num w:numId="47">
    <w:abstractNumId w:val="28"/>
  </w:num>
  <w:num w:numId="48">
    <w:abstractNumId w:val="38"/>
  </w:num>
  <w:num w:numId="49">
    <w:abstractNumId w:val="42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0E4B"/>
    <w:rsid w:val="000257B7"/>
    <w:rsid w:val="00034616"/>
    <w:rsid w:val="0006063C"/>
    <w:rsid w:val="00090397"/>
    <w:rsid w:val="00092B48"/>
    <w:rsid w:val="000B18A0"/>
    <w:rsid w:val="000B590E"/>
    <w:rsid w:val="000D450F"/>
    <w:rsid w:val="000F0A10"/>
    <w:rsid w:val="00105324"/>
    <w:rsid w:val="0012232E"/>
    <w:rsid w:val="0015074B"/>
    <w:rsid w:val="00153419"/>
    <w:rsid w:val="001A6CE6"/>
    <w:rsid w:val="001B3189"/>
    <w:rsid w:val="001E2B9C"/>
    <w:rsid w:val="001E4AD9"/>
    <w:rsid w:val="0029639D"/>
    <w:rsid w:val="00296890"/>
    <w:rsid w:val="002C14B6"/>
    <w:rsid w:val="002D704E"/>
    <w:rsid w:val="00304028"/>
    <w:rsid w:val="00320BAB"/>
    <w:rsid w:val="00326F90"/>
    <w:rsid w:val="0037465F"/>
    <w:rsid w:val="003808AF"/>
    <w:rsid w:val="0045376D"/>
    <w:rsid w:val="004766C4"/>
    <w:rsid w:val="004F10D2"/>
    <w:rsid w:val="00507D0D"/>
    <w:rsid w:val="00521320"/>
    <w:rsid w:val="00522959"/>
    <w:rsid w:val="00532E99"/>
    <w:rsid w:val="00533CC3"/>
    <w:rsid w:val="005C4ABB"/>
    <w:rsid w:val="005E5E26"/>
    <w:rsid w:val="00611B8B"/>
    <w:rsid w:val="0066612D"/>
    <w:rsid w:val="00669092"/>
    <w:rsid w:val="00680205"/>
    <w:rsid w:val="0069715C"/>
    <w:rsid w:val="007468E4"/>
    <w:rsid w:val="00746B12"/>
    <w:rsid w:val="007F0590"/>
    <w:rsid w:val="007F2E23"/>
    <w:rsid w:val="008474B8"/>
    <w:rsid w:val="00892A55"/>
    <w:rsid w:val="0098598E"/>
    <w:rsid w:val="009D588F"/>
    <w:rsid w:val="00A15EA1"/>
    <w:rsid w:val="00A46D13"/>
    <w:rsid w:val="00A76E7C"/>
    <w:rsid w:val="00AA1D8D"/>
    <w:rsid w:val="00AE3205"/>
    <w:rsid w:val="00B026E1"/>
    <w:rsid w:val="00B316F1"/>
    <w:rsid w:val="00B47730"/>
    <w:rsid w:val="00B7073A"/>
    <w:rsid w:val="00B744E2"/>
    <w:rsid w:val="00BA4908"/>
    <w:rsid w:val="00BA638B"/>
    <w:rsid w:val="00BB759B"/>
    <w:rsid w:val="00BE6CD0"/>
    <w:rsid w:val="00C12C5E"/>
    <w:rsid w:val="00C513DF"/>
    <w:rsid w:val="00C76758"/>
    <w:rsid w:val="00C87118"/>
    <w:rsid w:val="00CA1F81"/>
    <w:rsid w:val="00CA76DB"/>
    <w:rsid w:val="00CB028D"/>
    <w:rsid w:val="00CB0664"/>
    <w:rsid w:val="00CC2D77"/>
    <w:rsid w:val="00CF2BB1"/>
    <w:rsid w:val="00CF396F"/>
    <w:rsid w:val="00D43C2E"/>
    <w:rsid w:val="00D55745"/>
    <w:rsid w:val="00D77353"/>
    <w:rsid w:val="00E21FCE"/>
    <w:rsid w:val="00E3715E"/>
    <w:rsid w:val="00E743AC"/>
    <w:rsid w:val="00E75108"/>
    <w:rsid w:val="00EA08C2"/>
    <w:rsid w:val="00ED60D5"/>
    <w:rsid w:val="00EE1CE4"/>
    <w:rsid w:val="00EF59CD"/>
    <w:rsid w:val="00F04BF2"/>
    <w:rsid w:val="00F21146"/>
    <w:rsid w:val="00F27F31"/>
    <w:rsid w:val="00FA2E29"/>
    <w:rsid w:val="00FC693F"/>
    <w:rsid w:val="00FC6EA0"/>
    <w:rsid w:val="02666D7E"/>
    <w:rsid w:val="02CBC1A4"/>
    <w:rsid w:val="05AECE44"/>
    <w:rsid w:val="06641B9E"/>
    <w:rsid w:val="0712C160"/>
    <w:rsid w:val="0A933BA3"/>
    <w:rsid w:val="0B418B15"/>
    <w:rsid w:val="0CAABAF3"/>
    <w:rsid w:val="0CE2C7C4"/>
    <w:rsid w:val="10C8213B"/>
    <w:rsid w:val="1302D21C"/>
    <w:rsid w:val="14D9E132"/>
    <w:rsid w:val="15DB10DF"/>
    <w:rsid w:val="17407D4B"/>
    <w:rsid w:val="174EDD4D"/>
    <w:rsid w:val="1B08F63C"/>
    <w:rsid w:val="1B0B4744"/>
    <w:rsid w:val="1BED7065"/>
    <w:rsid w:val="1D5EF0FA"/>
    <w:rsid w:val="1F5A4964"/>
    <w:rsid w:val="22C973E6"/>
    <w:rsid w:val="28943DB1"/>
    <w:rsid w:val="2A067AA3"/>
    <w:rsid w:val="2B449E7B"/>
    <w:rsid w:val="2CE2AE19"/>
    <w:rsid w:val="2EB9A384"/>
    <w:rsid w:val="2F4BAA6C"/>
    <w:rsid w:val="2F944F8A"/>
    <w:rsid w:val="307F6014"/>
    <w:rsid w:val="33DDB51E"/>
    <w:rsid w:val="35113FCC"/>
    <w:rsid w:val="351BACFB"/>
    <w:rsid w:val="352AA0E5"/>
    <w:rsid w:val="35B76042"/>
    <w:rsid w:val="35F321D4"/>
    <w:rsid w:val="3715EAA4"/>
    <w:rsid w:val="3A7050CF"/>
    <w:rsid w:val="40478EDF"/>
    <w:rsid w:val="432A36A4"/>
    <w:rsid w:val="47BA85CE"/>
    <w:rsid w:val="48E7C28B"/>
    <w:rsid w:val="492137F2"/>
    <w:rsid w:val="4A573CA1"/>
    <w:rsid w:val="4B98EDB1"/>
    <w:rsid w:val="4CACA697"/>
    <w:rsid w:val="4CCD5FC3"/>
    <w:rsid w:val="4E071B88"/>
    <w:rsid w:val="4F31A61A"/>
    <w:rsid w:val="4F34C3FA"/>
    <w:rsid w:val="51C335FB"/>
    <w:rsid w:val="51D02A60"/>
    <w:rsid w:val="53ECF332"/>
    <w:rsid w:val="568356A8"/>
    <w:rsid w:val="57B1C7C9"/>
    <w:rsid w:val="597BD9D8"/>
    <w:rsid w:val="5C49F2D5"/>
    <w:rsid w:val="60EE88FD"/>
    <w:rsid w:val="6167A20E"/>
    <w:rsid w:val="616C7B33"/>
    <w:rsid w:val="6202CF79"/>
    <w:rsid w:val="6306307F"/>
    <w:rsid w:val="634ACF69"/>
    <w:rsid w:val="6429FA32"/>
    <w:rsid w:val="67B785A2"/>
    <w:rsid w:val="67CD1E81"/>
    <w:rsid w:val="68A5CAD5"/>
    <w:rsid w:val="6AB14610"/>
    <w:rsid w:val="6E41F054"/>
    <w:rsid w:val="6F29678B"/>
    <w:rsid w:val="7382336A"/>
    <w:rsid w:val="75BC860D"/>
    <w:rsid w:val="765DF6E7"/>
    <w:rsid w:val="76709BD0"/>
    <w:rsid w:val="77ED1CCB"/>
    <w:rsid w:val="7812C2C5"/>
    <w:rsid w:val="7B57BFA8"/>
    <w:rsid w:val="7CD2140C"/>
    <w:rsid w:val="7E88F3F2"/>
    <w:rsid w:val="7EAFD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0E000D"/>
  <w14:defaultImageDpi w14:val="300"/>
  <w15:docId w15:val="{9AC496C1-6026-4B3F-8D76-D5A3AF25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24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0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26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22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21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B70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900e0efd05914145" Type="http://schemas.microsoft.com/office/2020/10/relationships/intelligence" Target="intelligence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2025-08-21T16:28:00Z</dcterms:created>
  <dcterms:modified xsi:type="dcterms:W3CDTF">2025-08-25T02:49:00Z</dcterms:modified>
  <cp:category/>
</cp:coreProperties>
</file>